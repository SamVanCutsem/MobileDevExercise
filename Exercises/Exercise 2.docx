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80C8" w14:textId="4B1E6CEA" w:rsidR="004D3DC9" w:rsidRDefault="002B2B19" w:rsidP="006621DA">
      <w:pPr>
        <w:pStyle w:val="BasistekstOrdina"/>
        <w:rPr>
          <w:lang w:val="en-US"/>
        </w:rPr>
      </w:pPr>
      <w:r>
        <w:rPr>
          <w:lang w:val="en-US"/>
        </w:rPr>
        <w:t xml:space="preserve">Exercise </w:t>
      </w:r>
      <w:r w:rsidR="00CD7B6E">
        <w:rPr>
          <w:lang w:val="en-US"/>
        </w:rPr>
        <w:t>2</w:t>
      </w:r>
    </w:p>
    <w:p w14:paraId="29D28A5A" w14:textId="2D91F13A" w:rsidR="002B2B19" w:rsidRDefault="00CD7B6E" w:rsidP="00CD7B6E">
      <w:pPr>
        <w:pStyle w:val="BasistekstOrdina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 camera functionality</w:t>
      </w:r>
    </w:p>
    <w:p w14:paraId="52E0198F" w14:textId="5E0BF036" w:rsidR="00CD7B6E" w:rsidRDefault="00CD7B6E" w:rsidP="00CD7B6E">
      <w:pPr>
        <w:pStyle w:val="BasistekstOrdina"/>
        <w:numPr>
          <w:ilvl w:val="0"/>
          <w:numId w:val="33"/>
        </w:numPr>
        <w:rPr>
          <w:lang w:val="en-US"/>
        </w:rPr>
      </w:pPr>
      <w:r>
        <w:rPr>
          <w:lang w:val="en-US"/>
        </w:rPr>
        <w:t>Change profile picture of the person</w:t>
      </w:r>
    </w:p>
    <w:p w14:paraId="0B0B2EDF" w14:textId="78109525" w:rsidR="00CD7B6E" w:rsidRDefault="00CD7B6E" w:rsidP="00CD7B6E">
      <w:pPr>
        <w:pStyle w:val="BasistekstOrdina"/>
        <w:ind w:left="720"/>
        <w:rPr>
          <w:lang w:val="en-US"/>
        </w:rPr>
      </w:pPr>
      <w:hyperlink r:id="rId8" w:history="1">
        <w:r w:rsidRPr="00A219E7">
          <w:rPr>
            <w:rStyle w:val="Hyperlink"/>
            <w:lang w:val="en-US"/>
          </w:rPr>
          <w:t>https://ionicframework.com/docs/angular/your-first-app</w:t>
        </w:r>
      </w:hyperlink>
    </w:p>
    <w:p w14:paraId="7863B851" w14:textId="77777777" w:rsidR="00CD7B6E" w:rsidRDefault="00CD7B6E" w:rsidP="00CD7B6E">
      <w:pPr>
        <w:pStyle w:val="BasistekstOrdina"/>
        <w:ind w:left="720"/>
        <w:rPr>
          <w:lang w:val="en-US"/>
        </w:rPr>
      </w:pPr>
    </w:p>
    <w:p w14:paraId="4294B543" w14:textId="243B26DC" w:rsidR="002B2B19" w:rsidRDefault="002B2B19" w:rsidP="002B2B19">
      <w:pPr>
        <w:pStyle w:val="BasistekstOrdina"/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2B21598" wp14:editId="622905A6">
            <wp:extent cx="2454579" cy="5040000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79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23C5" w14:textId="77777777" w:rsidR="002B2B19" w:rsidRPr="002B2B19" w:rsidRDefault="002B2B19" w:rsidP="002B2B19">
      <w:pPr>
        <w:pStyle w:val="BasistekstOrdina"/>
        <w:ind w:left="360"/>
        <w:rPr>
          <w:lang w:val="en-US"/>
        </w:rPr>
      </w:pPr>
    </w:p>
    <w:sectPr w:rsidR="002B2B19" w:rsidRPr="002B2B19" w:rsidSect="00A77048">
      <w:pgSz w:w="11906" w:h="16838" w:code="9"/>
      <w:pgMar w:top="1531" w:right="1418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D73C" w14:textId="77777777" w:rsidR="00C20045" w:rsidRPr="00C75D01" w:rsidRDefault="00C20045" w:rsidP="00C75D01">
      <w:pPr>
        <w:pStyle w:val="Footer"/>
      </w:pPr>
    </w:p>
  </w:endnote>
  <w:endnote w:type="continuationSeparator" w:id="0">
    <w:p w14:paraId="48A1F1D4" w14:textId="77777777" w:rsidR="00C20045" w:rsidRPr="00C75D01" w:rsidRDefault="00C20045" w:rsidP="00C75D01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922AD" w14:textId="77777777" w:rsidR="00C20045" w:rsidRPr="00C75D01" w:rsidRDefault="00C20045" w:rsidP="00C75D01">
      <w:pPr>
        <w:pStyle w:val="Footer"/>
      </w:pPr>
    </w:p>
  </w:footnote>
  <w:footnote w:type="continuationSeparator" w:id="0">
    <w:p w14:paraId="554BF395" w14:textId="77777777" w:rsidR="00C20045" w:rsidRPr="00C75D01" w:rsidRDefault="00C20045" w:rsidP="00C75D01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9E50E438"/>
    <w:styleLink w:val="OpsommingbolletjeOrdina"/>
    <w:lvl w:ilvl="0">
      <w:start w:val="1"/>
      <w:numFmt w:val="bullet"/>
      <w:pStyle w:val="Opsommingbolletje1eniveauOrdina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bolletje2eniveauOrdina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bolletje3eniveauOrdina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BC24928"/>
    <w:multiLevelType w:val="multilevel"/>
    <w:tmpl w:val="B4BACAD8"/>
    <w:styleLink w:val="OpsommingstreepjeOrdina"/>
    <w:lvl w:ilvl="0">
      <w:start w:val="1"/>
      <w:numFmt w:val="bullet"/>
      <w:pStyle w:val="Opsommingstreepje1eniveauOrdina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streepje2eniveauOrdina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streepje3eniveauOrdina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0EA27EB4"/>
    <w:multiLevelType w:val="multilevel"/>
    <w:tmpl w:val="B80072F2"/>
    <w:numStyleLink w:val="KopnummeringOrdina"/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879C7"/>
    <w:multiLevelType w:val="multilevel"/>
    <w:tmpl w:val="89367262"/>
    <w:numStyleLink w:val="OpsommingnummerOrdina"/>
  </w:abstractNum>
  <w:abstractNum w:abstractNumId="16" w15:restartNumberingAfterBreak="0">
    <w:nsid w:val="29CF16BD"/>
    <w:multiLevelType w:val="hybridMultilevel"/>
    <w:tmpl w:val="321A8A6C"/>
    <w:lvl w:ilvl="0" w:tplc="22B84B1E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65843"/>
    <w:multiLevelType w:val="multilevel"/>
    <w:tmpl w:val="90A8103A"/>
    <w:styleLink w:val="BijlagenummeringOrdina"/>
    <w:lvl w:ilvl="0">
      <w:start w:val="1"/>
      <w:numFmt w:val="decimal"/>
      <w:pStyle w:val="Bijlagekop1Ordina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Ordina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8" w15:restartNumberingAfterBreak="0">
    <w:nsid w:val="2D7E06B0"/>
    <w:multiLevelType w:val="multilevel"/>
    <w:tmpl w:val="9200769E"/>
    <w:styleLink w:val="OpsommingkleineletterOrdina"/>
    <w:lvl w:ilvl="0">
      <w:start w:val="1"/>
      <w:numFmt w:val="lowerLetter"/>
      <w:pStyle w:val="Opsommingkleinelett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Opsommingkleinelett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pStyle w:val="Opsommingkleinelett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552" w:hanging="284"/>
      </w:pPr>
      <w:rPr>
        <w:rFonts w:hint="default"/>
      </w:rPr>
    </w:lvl>
  </w:abstractNum>
  <w:abstractNum w:abstractNumId="19" w15:restartNumberingAfterBreak="0">
    <w:nsid w:val="398A2A0C"/>
    <w:multiLevelType w:val="multilevel"/>
    <w:tmpl w:val="89367262"/>
    <w:styleLink w:val="OpsommingnummerOrdina"/>
    <w:lvl w:ilvl="0">
      <w:start w:val="1"/>
      <w:numFmt w:val="decimal"/>
      <w:pStyle w:val="Opsommingnumm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Opsommingnumm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psommingnumm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3FB11EAB"/>
    <w:multiLevelType w:val="multilevel"/>
    <w:tmpl w:val="8576664C"/>
    <w:numStyleLink w:val="OpsommingtekenOrdina"/>
  </w:abstractNum>
  <w:abstractNum w:abstractNumId="21" w15:restartNumberingAfterBreak="0">
    <w:nsid w:val="40EF61F8"/>
    <w:multiLevelType w:val="multilevel"/>
    <w:tmpl w:val="B80072F2"/>
    <w:styleLink w:val="KopnummeringOrdin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2" w15:restartNumberingAfterBreak="0">
    <w:nsid w:val="46A60AA0"/>
    <w:multiLevelType w:val="multilevel"/>
    <w:tmpl w:val="C9FA2D30"/>
    <w:styleLink w:val="OpsommingopenrondjeOrdina"/>
    <w:lvl w:ilvl="0">
      <w:start w:val="1"/>
      <w:numFmt w:val="bullet"/>
      <w:pStyle w:val="Opsommingopenrondje1eniveauOrdina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openrondje2eniveauOrdina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openrondje3eniveauOrdina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3" w15:restartNumberingAfterBreak="0">
    <w:nsid w:val="49E04A53"/>
    <w:multiLevelType w:val="multilevel"/>
    <w:tmpl w:val="7FB6E594"/>
    <w:styleLink w:val="AgendapuntlijstOrdina"/>
    <w:lvl w:ilvl="0">
      <w:start w:val="1"/>
      <w:numFmt w:val="decimal"/>
      <w:pStyle w:val="AgendapuntOrdina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F335A0"/>
    <w:multiLevelType w:val="multilevel"/>
    <w:tmpl w:val="8576664C"/>
    <w:styleLink w:val="OpsommingtekenOrdina"/>
    <w:lvl w:ilvl="0">
      <w:start w:val="1"/>
      <w:numFmt w:val="bullet"/>
      <w:pStyle w:val="Opsommingteken1eniveauOrdina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Opsommingteken2eniveauOrdina"/>
      <w:lvlText w:val="○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Opsommingteken3eniveauOrdina"/>
      <w:lvlText w:val="‒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6" w15:restartNumberingAfterBreak="0">
    <w:nsid w:val="64F60EDA"/>
    <w:multiLevelType w:val="hybridMultilevel"/>
    <w:tmpl w:val="856AA384"/>
    <w:lvl w:ilvl="0" w:tplc="95D45692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644DD"/>
    <w:multiLevelType w:val="multilevel"/>
    <w:tmpl w:val="9E50E438"/>
    <w:numStyleLink w:val="OpsommingbolletjeOrdina"/>
  </w:abstractNum>
  <w:abstractNum w:abstractNumId="28" w15:restartNumberingAfterBreak="0">
    <w:nsid w:val="6CAB1E63"/>
    <w:multiLevelType w:val="multilevel"/>
    <w:tmpl w:val="7FB6E594"/>
    <w:numStyleLink w:val="AgendapuntlijstOrdina"/>
  </w:abstractNum>
  <w:abstractNum w:abstractNumId="29" w15:restartNumberingAfterBreak="0">
    <w:nsid w:val="6E7370EC"/>
    <w:multiLevelType w:val="multilevel"/>
    <w:tmpl w:val="9200769E"/>
    <w:numStyleLink w:val="OpsommingkleineletterOrdina"/>
  </w:abstractNum>
  <w:abstractNum w:abstractNumId="30" w15:restartNumberingAfterBreak="0">
    <w:nsid w:val="7038598F"/>
    <w:multiLevelType w:val="multilevel"/>
    <w:tmpl w:val="90A8103A"/>
    <w:numStyleLink w:val="BijlagenummeringOrdina"/>
  </w:abstractNum>
  <w:abstractNum w:abstractNumId="31" w15:restartNumberingAfterBreak="0">
    <w:nsid w:val="70EC4E8C"/>
    <w:multiLevelType w:val="multilevel"/>
    <w:tmpl w:val="C9FA2D30"/>
    <w:numStyleLink w:val="OpsommingopenrondjeOrdina"/>
  </w:abstractNum>
  <w:abstractNum w:abstractNumId="32" w15:restartNumberingAfterBreak="0">
    <w:nsid w:val="79AE6CDF"/>
    <w:multiLevelType w:val="multilevel"/>
    <w:tmpl w:val="B4BACAD8"/>
    <w:numStyleLink w:val="OpsommingstreepjeOrdina"/>
  </w:abstractNum>
  <w:num w:numId="1">
    <w:abstractNumId w:val="10"/>
  </w:num>
  <w:num w:numId="2">
    <w:abstractNumId w:val="19"/>
  </w:num>
  <w:num w:numId="3">
    <w:abstractNumId w:val="22"/>
  </w:num>
  <w:num w:numId="4">
    <w:abstractNumId w:val="11"/>
  </w:num>
  <w:num w:numId="5">
    <w:abstractNumId w:val="24"/>
  </w:num>
  <w:num w:numId="6">
    <w:abstractNumId w:val="14"/>
  </w:num>
  <w:num w:numId="7">
    <w:abstractNumId w:val="13"/>
  </w:num>
  <w:num w:numId="8">
    <w:abstractNumId w:val="18"/>
  </w:num>
  <w:num w:numId="9">
    <w:abstractNumId w:val="21"/>
  </w:num>
  <w:num w:numId="10">
    <w:abstractNumId w:val="25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5"/>
  </w:num>
  <w:num w:numId="24">
    <w:abstractNumId w:val="23"/>
  </w:num>
  <w:num w:numId="25">
    <w:abstractNumId w:val="28"/>
  </w:num>
  <w:num w:numId="26">
    <w:abstractNumId w:val="27"/>
  </w:num>
  <w:num w:numId="27">
    <w:abstractNumId w:val="31"/>
  </w:num>
  <w:num w:numId="28">
    <w:abstractNumId w:val="32"/>
  </w:num>
  <w:num w:numId="29">
    <w:abstractNumId w:val="12"/>
  </w:num>
  <w:num w:numId="30">
    <w:abstractNumId w:val="30"/>
  </w:num>
  <w:num w:numId="31">
    <w:abstractNumId w:val="20"/>
  </w:num>
  <w:num w:numId="32">
    <w:abstractNumId w:val="26"/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9"/>
    <w:rsid w:val="00004562"/>
    <w:rsid w:val="00006237"/>
    <w:rsid w:val="0000663D"/>
    <w:rsid w:val="00010D95"/>
    <w:rsid w:val="00011BFA"/>
    <w:rsid w:val="00012581"/>
    <w:rsid w:val="00024C1F"/>
    <w:rsid w:val="0002562D"/>
    <w:rsid w:val="0003377A"/>
    <w:rsid w:val="00035232"/>
    <w:rsid w:val="000418EF"/>
    <w:rsid w:val="0004513F"/>
    <w:rsid w:val="00050D4B"/>
    <w:rsid w:val="0005205D"/>
    <w:rsid w:val="00052426"/>
    <w:rsid w:val="00052FF4"/>
    <w:rsid w:val="00053E43"/>
    <w:rsid w:val="0005430B"/>
    <w:rsid w:val="0005732F"/>
    <w:rsid w:val="00066DF0"/>
    <w:rsid w:val="00070797"/>
    <w:rsid w:val="00074DAC"/>
    <w:rsid w:val="0007550A"/>
    <w:rsid w:val="0007714E"/>
    <w:rsid w:val="0009698A"/>
    <w:rsid w:val="000A1B78"/>
    <w:rsid w:val="000C0969"/>
    <w:rsid w:val="000C1A1A"/>
    <w:rsid w:val="000D6AB7"/>
    <w:rsid w:val="000E1539"/>
    <w:rsid w:val="000E55A1"/>
    <w:rsid w:val="000E6E43"/>
    <w:rsid w:val="000F213A"/>
    <w:rsid w:val="000F2D93"/>
    <w:rsid w:val="000F650E"/>
    <w:rsid w:val="00100B98"/>
    <w:rsid w:val="00101CCA"/>
    <w:rsid w:val="00106601"/>
    <w:rsid w:val="00110A9F"/>
    <w:rsid w:val="001170AE"/>
    <w:rsid w:val="00122DED"/>
    <w:rsid w:val="00132265"/>
    <w:rsid w:val="00134E43"/>
    <w:rsid w:val="00135A2A"/>
    <w:rsid w:val="00135E7B"/>
    <w:rsid w:val="00137CBB"/>
    <w:rsid w:val="00145B8E"/>
    <w:rsid w:val="0014640F"/>
    <w:rsid w:val="00152E4D"/>
    <w:rsid w:val="001572BC"/>
    <w:rsid w:val="001579D8"/>
    <w:rsid w:val="001639F5"/>
    <w:rsid w:val="0018093D"/>
    <w:rsid w:val="00187A59"/>
    <w:rsid w:val="001B1B37"/>
    <w:rsid w:val="001B4C7E"/>
    <w:rsid w:val="001C11BE"/>
    <w:rsid w:val="001C6232"/>
    <w:rsid w:val="001C63E7"/>
    <w:rsid w:val="001D2384"/>
    <w:rsid w:val="001D2A06"/>
    <w:rsid w:val="001E2293"/>
    <w:rsid w:val="001E34AC"/>
    <w:rsid w:val="001E5F7F"/>
    <w:rsid w:val="001F5B4F"/>
    <w:rsid w:val="001F5C28"/>
    <w:rsid w:val="001F6547"/>
    <w:rsid w:val="002051C8"/>
    <w:rsid w:val="0020548B"/>
    <w:rsid w:val="0020607F"/>
    <w:rsid w:val="00206E2A"/>
    <w:rsid w:val="00206FF8"/>
    <w:rsid w:val="002074B2"/>
    <w:rsid w:val="00210D00"/>
    <w:rsid w:val="00216489"/>
    <w:rsid w:val="00220A9C"/>
    <w:rsid w:val="00225889"/>
    <w:rsid w:val="00230B64"/>
    <w:rsid w:val="00236DE9"/>
    <w:rsid w:val="00242226"/>
    <w:rsid w:val="002518D2"/>
    <w:rsid w:val="00252B9A"/>
    <w:rsid w:val="00254088"/>
    <w:rsid w:val="00256039"/>
    <w:rsid w:val="00257AA9"/>
    <w:rsid w:val="00262D4E"/>
    <w:rsid w:val="002646C8"/>
    <w:rsid w:val="00280D1D"/>
    <w:rsid w:val="00282B5D"/>
    <w:rsid w:val="00283592"/>
    <w:rsid w:val="00286914"/>
    <w:rsid w:val="00294CD2"/>
    <w:rsid w:val="002A221A"/>
    <w:rsid w:val="002A2E44"/>
    <w:rsid w:val="002B08A4"/>
    <w:rsid w:val="002B2998"/>
    <w:rsid w:val="002B2B19"/>
    <w:rsid w:val="002B64EE"/>
    <w:rsid w:val="002C46FB"/>
    <w:rsid w:val="002D0E88"/>
    <w:rsid w:val="002D52B2"/>
    <w:rsid w:val="002D782C"/>
    <w:rsid w:val="002E2611"/>
    <w:rsid w:val="002E274E"/>
    <w:rsid w:val="002E68CD"/>
    <w:rsid w:val="002F46E8"/>
    <w:rsid w:val="002F678C"/>
    <w:rsid w:val="002F7B77"/>
    <w:rsid w:val="003063C0"/>
    <w:rsid w:val="00312D26"/>
    <w:rsid w:val="00317DEA"/>
    <w:rsid w:val="00322A9F"/>
    <w:rsid w:val="00323121"/>
    <w:rsid w:val="00334D4B"/>
    <w:rsid w:val="00335B5E"/>
    <w:rsid w:val="00337DDE"/>
    <w:rsid w:val="00345315"/>
    <w:rsid w:val="00346631"/>
    <w:rsid w:val="00347094"/>
    <w:rsid w:val="0036336D"/>
    <w:rsid w:val="00364B2C"/>
    <w:rsid w:val="00364E1D"/>
    <w:rsid w:val="00365065"/>
    <w:rsid w:val="00365254"/>
    <w:rsid w:val="00365327"/>
    <w:rsid w:val="00374C23"/>
    <w:rsid w:val="00374D9A"/>
    <w:rsid w:val="00377612"/>
    <w:rsid w:val="00382603"/>
    <w:rsid w:val="00383954"/>
    <w:rsid w:val="0039126D"/>
    <w:rsid w:val="00391C56"/>
    <w:rsid w:val="003964D4"/>
    <w:rsid w:val="0039656A"/>
    <w:rsid w:val="003A5ED3"/>
    <w:rsid w:val="003A6677"/>
    <w:rsid w:val="003B14A0"/>
    <w:rsid w:val="003B595E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594D"/>
    <w:rsid w:val="00441382"/>
    <w:rsid w:val="00451FDB"/>
    <w:rsid w:val="004564A6"/>
    <w:rsid w:val="00460433"/>
    <w:rsid w:val="004656F6"/>
    <w:rsid w:val="004659D3"/>
    <w:rsid w:val="00466D71"/>
    <w:rsid w:val="00471C0F"/>
    <w:rsid w:val="00472E5E"/>
    <w:rsid w:val="004733C3"/>
    <w:rsid w:val="0047392D"/>
    <w:rsid w:val="0047518D"/>
    <w:rsid w:val="004804E1"/>
    <w:rsid w:val="00484C8E"/>
    <w:rsid w:val="00486319"/>
    <w:rsid w:val="00487543"/>
    <w:rsid w:val="004875E2"/>
    <w:rsid w:val="00490BBD"/>
    <w:rsid w:val="00495327"/>
    <w:rsid w:val="004B2C90"/>
    <w:rsid w:val="004C51F8"/>
    <w:rsid w:val="004D2412"/>
    <w:rsid w:val="004D3DC9"/>
    <w:rsid w:val="004F4A4D"/>
    <w:rsid w:val="004F6A99"/>
    <w:rsid w:val="005017F3"/>
    <w:rsid w:val="00501A64"/>
    <w:rsid w:val="00503BFD"/>
    <w:rsid w:val="005043E5"/>
    <w:rsid w:val="00513D36"/>
    <w:rsid w:val="00515E2F"/>
    <w:rsid w:val="00521726"/>
    <w:rsid w:val="00526530"/>
    <w:rsid w:val="00535E29"/>
    <w:rsid w:val="0053645C"/>
    <w:rsid w:val="00545244"/>
    <w:rsid w:val="00553801"/>
    <w:rsid w:val="005615BE"/>
    <w:rsid w:val="00562E3D"/>
    <w:rsid w:val="00575FFC"/>
    <w:rsid w:val="005818B8"/>
    <w:rsid w:val="0059027A"/>
    <w:rsid w:val="005A1BD7"/>
    <w:rsid w:val="005A2BEC"/>
    <w:rsid w:val="005B4FAF"/>
    <w:rsid w:val="005C5603"/>
    <w:rsid w:val="005C6668"/>
    <w:rsid w:val="005D4151"/>
    <w:rsid w:val="005D5E21"/>
    <w:rsid w:val="005E3E58"/>
    <w:rsid w:val="005F1E97"/>
    <w:rsid w:val="006040DB"/>
    <w:rsid w:val="00606D41"/>
    <w:rsid w:val="00610FF8"/>
    <w:rsid w:val="00612C22"/>
    <w:rsid w:val="00624485"/>
    <w:rsid w:val="00641E45"/>
    <w:rsid w:val="00647138"/>
    <w:rsid w:val="00647A67"/>
    <w:rsid w:val="00653D01"/>
    <w:rsid w:val="006621DA"/>
    <w:rsid w:val="00664EE1"/>
    <w:rsid w:val="006662ED"/>
    <w:rsid w:val="006767B2"/>
    <w:rsid w:val="0068247F"/>
    <w:rsid w:val="00685EED"/>
    <w:rsid w:val="0069312C"/>
    <w:rsid w:val="00694728"/>
    <w:rsid w:val="006953A2"/>
    <w:rsid w:val="006B6044"/>
    <w:rsid w:val="006C6A9D"/>
    <w:rsid w:val="006D1154"/>
    <w:rsid w:val="006D2ECD"/>
    <w:rsid w:val="00703BD3"/>
    <w:rsid w:val="00705849"/>
    <w:rsid w:val="00706308"/>
    <w:rsid w:val="00712665"/>
    <w:rsid w:val="0071386B"/>
    <w:rsid w:val="0072479C"/>
    <w:rsid w:val="007358BA"/>
    <w:rsid w:val="007361EE"/>
    <w:rsid w:val="00743326"/>
    <w:rsid w:val="00750733"/>
    <w:rsid w:val="00750780"/>
    <w:rsid w:val="007525D1"/>
    <w:rsid w:val="00752725"/>
    <w:rsid w:val="00756AB7"/>
    <w:rsid w:val="00756C31"/>
    <w:rsid w:val="00760A65"/>
    <w:rsid w:val="00763B35"/>
    <w:rsid w:val="00764AF2"/>
    <w:rsid w:val="00766E99"/>
    <w:rsid w:val="00770652"/>
    <w:rsid w:val="00775717"/>
    <w:rsid w:val="00776618"/>
    <w:rsid w:val="007865DD"/>
    <w:rsid w:val="00787B55"/>
    <w:rsid w:val="0079179F"/>
    <w:rsid w:val="00793E98"/>
    <w:rsid w:val="00796A8D"/>
    <w:rsid w:val="007B0C68"/>
    <w:rsid w:val="007B3114"/>
    <w:rsid w:val="007B5373"/>
    <w:rsid w:val="007C0010"/>
    <w:rsid w:val="007C037C"/>
    <w:rsid w:val="007D4A7D"/>
    <w:rsid w:val="007D4DCE"/>
    <w:rsid w:val="007E7724"/>
    <w:rsid w:val="007F0A2A"/>
    <w:rsid w:val="007F1417"/>
    <w:rsid w:val="007F48F0"/>
    <w:rsid w:val="007F653F"/>
    <w:rsid w:val="008064EE"/>
    <w:rsid w:val="00810585"/>
    <w:rsid w:val="008222EE"/>
    <w:rsid w:val="008223DD"/>
    <w:rsid w:val="00823AC1"/>
    <w:rsid w:val="00826EA4"/>
    <w:rsid w:val="00832239"/>
    <w:rsid w:val="00843B35"/>
    <w:rsid w:val="00854B34"/>
    <w:rsid w:val="0086137E"/>
    <w:rsid w:val="008664DD"/>
    <w:rsid w:val="008736AE"/>
    <w:rsid w:val="008775D3"/>
    <w:rsid w:val="00877BD5"/>
    <w:rsid w:val="008802D3"/>
    <w:rsid w:val="00886BB9"/>
    <w:rsid w:val="008870F0"/>
    <w:rsid w:val="008931CF"/>
    <w:rsid w:val="00893934"/>
    <w:rsid w:val="008A2A1D"/>
    <w:rsid w:val="008A5B53"/>
    <w:rsid w:val="008A5E5E"/>
    <w:rsid w:val="008B5CD1"/>
    <w:rsid w:val="008C2F90"/>
    <w:rsid w:val="008C5834"/>
    <w:rsid w:val="008C6251"/>
    <w:rsid w:val="008D7BDD"/>
    <w:rsid w:val="008E11EA"/>
    <w:rsid w:val="0090254C"/>
    <w:rsid w:val="0090724E"/>
    <w:rsid w:val="00907888"/>
    <w:rsid w:val="00910D57"/>
    <w:rsid w:val="009221AC"/>
    <w:rsid w:val="009225D7"/>
    <w:rsid w:val="009261FD"/>
    <w:rsid w:val="00934750"/>
    <w:rsid w:val="00934E30"/>
    <w:rsid w:val="00935271"/>
    <w:rsid w:val="00943209"/>
    <w:rsid w:val="0094509D"/>
    <w:rsid w:val="00945318"/>
    <w:rsid w:val="00950DB4"/>
    <w:rsid w:val="009534C6"/>
    <w:rsid w:val="00957CCB"/>
    <w:rsid w:val="009606EB"/>
    <w:rsid w:val="00963973"/>
    <w:rsid w:val="00971786"/>
    <w:rsid w:val="00971B3B"/>
    <w:rsid w:val="009C1976"/>
    <w:rsid w:val="009C2F9E"/>
    <w:rsid w:val="009D5AE2"/>
    <w:rsid w:val="00A07FEF"/>
    <w:rsid w:val="00A1497C"/>
    <w:rsid w:val="00A21956"/>
    <w:rsid w:val="00A367DC"/>
    <w:rsid w:val="00A42EEC"/>
    <w:rsid w:val="00A50406"/>
    <w:rsid w:val="00A50767"/>
    <w:rsid w:val="00A50801"/>
    <w:rsid w:val="00A60A58"/>
    <w:rsid w:val="00A61B21"/>
    <w:rsid w:val="00A65B09"/>
    <w:rsid w:val="00A670BB"/>
    <w:rsid w:val="00A71291"/>
    <w:rsid w:val="00A76E7C"/>
    <w:rsid w:val="00A77048"/>
    <w:rsid w:val="00A871D6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D24E6"/>
    <w:rsid w:val="00AD31A0"/>
    <w:rsid w:val="00AD37D0"/>
    <w:rsid w:val="00AD44F1"/>
    <w:rsid w:val="00AD4DF7"/>
    <w:rsid w:val="00AE0183"/>
    <w:rsid w:val="00AE2110"/>
    <w:rsid w:val="00AE2EB1"/>
    <w:rsid w:val="00AF6925"/>
    <w:rsid w:val="00B01DA1"/>
    <w:rsid w:val="00B11A76"/>
    <w:rsid w:val="00B233E3"/>
    <w:rsid w:val="00B30352"/>
    <w:rsid w:val="00B346DF"/>
    <w:rsid w:val="00B460C2"/>
    <w:rsid w:val="00B47460"/>
    <w:rsid w:val="00B63EB9"/>
    <w:rsid w:val="00B75ED8"/>
    <w:rsid w:val="00B77809"/>
    <w:rsid w:val="00B83B98"/>
    <w:rsid w:val="00B84E4E"/>
    <w:rsid w:val="00B860DC"/>
    <w:rsid w:val="00B86AC6"/>
    <w:rsid w:val="00B9540B"/>
    <w:rsid w:val="00BA3794"/>
    <w:rsid w:val="00BA3F4D"/>
    <w:rsid w:val="00BA79E3"/>
    <w:rsid w:val="00BB1FC1"/>
    <w:rsid w:val="00BB239A"/>
    <w:rsid w:val="00BB31CE"/>
    <w:rsid w:val="00BC0188"/>
    <w:rsid w:val="00BC6FB7"/>
    <w:rsid w:val="00BE55A7"/>
    <w:rsid w:val="00BE64B3"/>
    <w:rsid w:val="00BF4BA3"/>
    <w:rsid w:val="00BF6A7B"/>
    <w:rsid w:val="00BF6B3C"/>
    <w:rsid w:val="00C06D9A"/>
    <w:rsid w:val="00C0702B"/>
    <w:rsid w:val="00C11B08"/>
    <w:rsid w:val="00C12133"/>
    <w:rsid w:val="00C12A81"/>
    <w:rsid w:val="00C17A25"/>
    <w:rsid w:val="00C20045"/>
    <w:rsid w:val="00C201EB"/>
    <w:rsid w:val="00C33308"/>
    <w:rsid w:val="00C4003A"/>
    <w:rsid w:val="00C41422"/>
    <w:rsid w:val="00C50828"/>
    <w:rsid w:val="00C51137"/>
    <w:rsid w:val="00C6206C"/>
    <w:rsid w:val="00C70BA1"/>
    <w:rsid w:val="00C72D11"/>
    <w:rsid w:val="00C75D01"/>
    <w:rsid w:val="00C863AE"/>
    <w:rsid w:val="00C87372"/>
    <w:rsid w:val="00C92E08"/>
    <w:rsid w:val="00C93473"/>
    <w:rsid w:val="00C971C1"/>
    <w:rsid w:val="00CA1FE3"/>
    <w:rsid w:val="00CA332D"/>
    <w:rsid w:val="00CB254D"/>
    <w:rsid w:val="00CB3533"/>
    <w:rsid w:val="00CB7600"/>
    <w:rsid w:val="00CB7D61"/>
    <w:rsid w:val="00CC6A4B"/>
    <w:rsid w:val="00CD7A5A"/>
    <w:rsid w:val="00CD7AAF"/>
    <w:rsid w:val="00CD7B6E"/>
    <w:rsid w:val="00CE2BA6"/>
    <w:rsid w:val="00CE564D"/>
    <w:rsid w:val="00CF2B0C"/>
    <w:rsid w:val="00D023A0"/>
    <w:rsid w:val="00D16E87"/>
    <w:rsid w:val="00D25AA0"/>
    <w:rsid w:val="00D27D0E"/>
    <w:rsid w:val="00D35DA7"/>
    <w:rsid w:val="00D47AD0"/>
    <w:rsid w:val="00D5149A"/>
    <w:rsid w:val="00D57A57"/>
    <w:rsid w:val="00D613A9"/>
    <w:rsid w:val="00D658D3"/>
    <w:rsid w:val="00D7238E"/>
    <w:rsid w:val="00D73003"/>
    <w:rsid w:val="00D73C03"/>
    <w:rsid w:val="00D81A72"/>
    <w:rsid w:val="00D92EDA"/>
    <w:rsid w:val="00D9359B"/>
    <w:rsid w:val="00D94B0E"/>
    <w:rsid w:val="00D96AA2"/>
    <w:rsid w:val="00DA5661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140B"/>
    <w:rsid w:val="00DD2123"/>
    <w:rsid w:val="00DD2A9E"/>
    <w:rsid w:val="00DD509E"/>
    <w:rsid w:val="00DE14C5"/>
    <w:rsid w:val="00DE2331"/>
    <w:rsid w:val="00DE2FD1"/>
    <w:rsid w:val="00DE5157"/>
    <w:rsid w:val="00DF1BBC"/>
    <w:rsid w:val="00E05BA5"/>
    <w:rsid w:val="00E07762"/>
    <w:rsid w:val="00E12CAA"/>
    <w:rsid w:val="00E239D8"/>
    <w:rsid w:val="00E318F2"/>
    <w:rsid w:val="00E334BB"/>
    <w:rsid w:val="00E4520C"/>
    <w:rsid w:val="00E45F90"/>
    <w:rsid w:val="00E47E3C"/>
    <w:rsid w:val="00E52291"/>
    <w:rsid w:val="00E527BE"/>
    <w:rsid w:val="00E56EFE"/>
    <w:rsid w:val="00E60CE6"/>
    <w:rsid w:val="00E61D02"/>
    <w:rsid w:val="00E62D48"/>
    <w:rsid w:val="00E63DE2"/>
    <w:rsid w:val="00E6431C"/>
    <w:rsid w:val="00E64BFF"/>
    <w:rsid w:val="00E65900"/>
    <w:rsid w:val="00E65D32"/>
    <w:rsid w:val="00E678A0"/>
    <w:rsid w:val="00E7078D"/>
    <w:rsid w:val="00E7085E"/>
    <w:rsid w:val="00E76843"/>
    <w:rsid w:val="00E87FB4"/>
    <w:rsid w:val="00E93FCF"/>
    <w:rsid w:val="00E96BF0"/>
    <w:rsid w:val="00E9778E"/>
    <w:rsid w:val="00EB7C66"/>
    <w:rsid w:val="00EC42E3"/>
    <w:rsid w:val="00EC72BE"/>
    <w:rsid w:val="00EE35E4"/>
    <w:rsid w:val="00F005C9"/>
    <w:rsid w:val="00F049E0"/>
    <w:rsid w:val="00F12AF9"/>
    <w:rsid w:val="00F1404D"/>
    <w:rsid w:val="00F16B2B"/>
    <w:rsid w:val="00F16EDB"/>
    <w:rsid w:val="00F208DC"/>
    <w:rsid w:val="00F22CB3"/>
    <w:rsid w:val="00F234F5"/>
    <w:rsid w:val="00F3166C"/>
    <w:rsid w:val="00F33259"/>
    <w:rsid w:val="00F44FB8"/>
    <w:rsid w:val="00F502CA"/>
    <w:rsid w:val="00F519B9"/>
    <w:rsid w:val="00F55E8B"/>
    <w:rsid w:val="00F564F9"/>
    <w:rsid w:val="00F669BA"/>
    <w:rsid w:val="00F7766C"/>
    <w:rsid w:val="00F82076"/>
    <w:rsid w:val="00F94FCC"/>
    <w:rsid w:val="00FA269F"/>
    <w:rsid w:val="00FB21F7"/>
    <w:rsid w:val="00FB22AF"/>
    <w:rsid w:val="00FB2AAE"/>
    <w:rsid w:val="00FB615D"/>
    <w:rsid w:val="00FB7F9C"/>
    <w:rsid w:val="00FC25E1"/>
    <w:rsid w:val="00FC3FA5"/>
    <w:rsid w:val="00FC6260"/>
    <w:rsid w:val="00FD2C03"/>
    <w:rsid w:val="00FD63B3"/>
    <w:rsid w:val="00FE1BF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1FD14AA4"/>
  <w15:chartTrackingRefBased/>
  <w15:docId w15:val="{4C07F558-98A6-4037-B883-F663705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Times New Roman" w:hAnsi="Roboto Light" w:cs="Arial"/>
        <w:color w:val="000000" w:themeColor="text1"/>
        <w:sz w:val="19"/>
        <w:szCs w:val="18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Ordina"/>
    <w:next w:val="BasistekstOrdina"/>
    <w:uiPriority w:val="4"/>
    <w:rsid w:val="00B84E4E"/>
  </w:style>
  <w:style w:type="paragraph" w:styleId="Heading1">
    <w:name w:val="heading 1"/>
    <w:aliases w:val="Kop 1 Ordina"/>
    <w:basedOn w:val="ZsysbasisOrdina"/>
    <w:next w:val="BasistekstOrdina"/>
    <w:uiPriority w:val="4"/>
    <w:qFormat/>
    <w:rsid w:val="00210D00"/>
    <w:pPr>
      <w:keepNext/>
      <w:keepLines/>
      <w:numPr>
        <w:numId w:val="29"/>
      </w:numPr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styleId="Heading2">
    <w:name w:val="heading 2"/>
    <w:aliases w:val="Kop 2 Ordina"/>
    <w:basedOn w:val="ZsysbasisOrdina"/>
    <w:next w:val="BasistekstOrdina"/>
    <w:uiPriority w:val="4"/>
    <w:qFormat/>
    <w:rsid w:val="00A77048"/>
    <w:pPr>
      <w:keepNext/>
      <w:keepLines/>
      <w:numPr>
        <w:ilvl w:val="1"/>
        <w:numId w:val="29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Heading3">
    <w:name w:val="heading 3"/>
    <w:aliases w:val="Kop 3 Ordina"/>
    <w:basedOn w:val="ZsysbasisOrdina"/>
    <w:next w:val="BasistekstOrdina"/>
    <w:uiPriority w:val="4"/>
    <w:qFormat/>
    <w:rsid w:val="004D3DC9"/>
    <w:pPr>
      <w:keepNext/>
      <w:keepLines/>
      <w:numPr>
        <w:ilvl w:val="2"/>
        <w:numId w:val="29"/>
      </w:numPr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Heading4">
    <w:name w:val="heading 4"/>
    <w:aliases w:val="Kop 4 Ordina"/>
    <w:basedOn w:val="ZsysbasisOrdina"/>
    <w:next w:val="BasistekstOrdina"/>
    <w:uiPriority w:val="4"/>
    <w:rsid w:val="004D3DC9"/>
    <w:pPr>
      <w:keepNext/>
      <w:keepLines/>
      <w:numPr>
        <w:ilvl w:val="3"/>
        <w:numId w:val="29"/>
      </w:numPr>
      <w:spacing w:before="520" w:after="280" w:line="340" w:lineRule="atLeast"/>
      <w:outlineLvl w:val="3"/>
    </w:pPr>
    <w:rPr>
      <w:rFonts w:ascii="Roboto" w:hAnsi="Roboto"/>
      <w:b/>
      <w:bCs/>
      <w:color w:val="58595B" w:themeColor="accent2"/>
      <w:sz w:val="22"/>
      <w:szCs w:val="24"/>
    </w:rPr>
  </w:style>
  <w:style w:type="paragraph" w:styleId="Heading5">
    <w:name w:val="heading 5"/>
    <w:aliases w:val="Kop 5 Ordina"/>
    <w:basedOn w:val="ZsysbasisOrdina"/>
    <w:next w:val="BasistekstOrdina"/>
    <w:uiPriority w:val="4"/>
    <w:rsid w:val="00345315"/>
    <w:pPr>
      <w:keepNext/>
      <w:keepLines/>
      <w:numPr>
        <w:ilvl w:val="4"/>
        <w:numId w:val="29"/>
      </w:numPr>
      <w:outlineLvl w:val="4"/>
    </w:pPr>
    <w:rPr>
      <w:bCs/>
      <w:iCs/>
      <w:szCs w:val="22"/>
    </w:rPr>
  </w:style>
  <w:style w:type="paragraph" w:styleId="Heading6">
    <w:name w:val="heading 6"/>
    <w:aliases w:val="Kop 6 Ordina"/>
    <w:basedOn w:val="ZsysbasisOrdina"/>
    <w:next w:val="BasistekstOrdina"/>
    <w:uiPriority w:val="4"/>
    <w:rsid w:val="00345315"/>
    <w:pPr>
      <w:keepNext/>
      <w:keepLines/>
      <w:numPr>
        <w:ilvl w:val="5"/>
        <w:numId w:val="29"/>
      </w:numPr>
      <w:outlineLvl w:val="5"/>
    </w:pPr>
  </w:style>
  <w:style w:type="paragraph" w:styleId="Heading7">
    <w:name w:val="heading 7"/>
    <w:aliases w:val="Kop 7 Ordina"/>
    <w:basedOn w:val="ZsysbasisOrdina"/>
    <w:next w:val="BasistekstOrdina"/>
    <w:uiPriority w:val="4"/>
    <w:rsid w:val="00345315"/>
    <w:pPr>
      <w:keepNext/>
      <w:keepLines/>
      <w:numPr>
        <w:ilvl w:val="6"/>
        <w:numId w:val="29"/>
      </w:numPr>
      <w:outlineLvl w:val="6"/>
    </w:pPr>
    <w:rPr>
      <w:bCs/>
      <w:szCs w:val="20"/>
    </w:rPr>
  </w:style>
  <w:style w:type="paragraph" w:styleId="Heading8">
    <w:name w:val="heading 8"/>
    <w:aliases w:val="Kop 8 Ordina"/>
    <w:basedOn w:val="ZsysbasisOrdina"/>
    <w:next w:val="BasistekstOrdina"/>
    <w:uiPriority w:val="4"/>
    <w:rsid w:val="00345315"/>
    <w:pPr>
      <w:keepNext/>
      <w:keepLines/>
      <w:numPr>
        <w:ilvl w:val="7"/>
        <w:numId w:val="29"/>
      </w:numPr>
      <w:outlineLvl w:val="7"/>
    </w:pPr>
    <w:rPr>
      <w:iCs/>
      <w:szCs w:val="20"/>
    </w:rPr>
  </w:style>
  <w:style w:type="paragraph" w:styleId="Heading9">
    <w:name w:val="heading 9"/>
    <w:aliases w:val="Kop 9 Ordina"/>
    <w:basedOn w:val="ZsysbasisOrdina"/>
    <w:next w:val="BasistekstOrdina"/>
    <w:uiPriority w:val="4"/>
    <w:rsid w:val="00345315"/>
    <w:pPr>
      <w:keepNext/>
      <w:keepLines/>
      <w:numPr>
        <w:ilvl w:val="8"/>
        <w:numId w:val="29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Ordina">
    <w:name w:val="Basistekst Ordina"/>
    <w:basedOn w:val="ZsysbasisOrdina"/>
    <w:qFormat/>
    <w:rsid w:val="00122DED"/>
  </w:style>
  <w:style w:type="paragraph" w:customStyle="1" w:styleId="ZsysbasisOrdina">
    <w:name w:val="Zsysbasis Ordina"/>
    <w:next w:val="BasistekstOrdina"/>
    <w:link w:val="ZsysbasisOrdinaChar"/>
    <w:uiPriority w:val="4"/>
    <w:semiHidden/>
    <w:rsid w:val="00B84E4E"/>
  </w:style>
  <w:style w:type="paragraph" w:customStyle="1" w:styleId="BasistekstvetOrdina">
    <w:name w:val="Basistekst vet Ordina"/>
    <w:basedOn w:val="ZsysbasisOrdina"/>
    <w:next w:val="BasistekstOrdina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Ordina"/>
    <w:basedOn w:val="DefaultParagraphFont"/>
    <w:uiPriority w:val="4"/>
    <w:rsid w:val="002A221A"/>
    <w:rPr>
      <w:color w:val="005C79"/>
      <w:u w:val="single"/>
    </w:rPr>
  </w:style>
  <w:style w:type="character" w:styleId="Hyperlink">
    <w:name w:val="Hyperlink"/>
    <w:aliases w:val="Hyperlink Ordina"/>
    <w:basedOn w:val="DefaultParagraphFont"/>
    <w:uiPriority w:val="4"/>
    <w:rsid w:val="002A221A"/>
    <w:rPr>
      <w:color w:val="00B9F2"/>
      <w:u w:val="single"/>
    </w:rPr>
  </w:style>
  <w:style w:type="paragraph" w:customStyle="1" w:styleId="AdresvakOrdina">
    <w:name w:val="Adresvak Ordina"/>
    <w:basedOn w:val="ZsysbasisOrdina"/>
    <w:uiPriority w:val="4"/>
    <w:rsid w:val="00280D1D"/>
    <w:rPr>
      <w:noProof/>
    </w:rPr>
  </w:style>
  <w:style w:type="paragraph" w:styleId="Header">
    <w:name w:val="header"/>
    <w:basedOn w:val="ZsysbasisOrdina"/>
    <w:next w:val="BasistekstOrdina"/>
    <w:uiPriority w:val="98"/>
    <w:semiHidden/>
    <w:rsid w:val="00122DED"/>
  </w:style>
  <w:style w:type="paragraph" w:styleId="Footer">
    <w:name w:val="footer"/>
    <w:basedOn w:val="ZsysbasisOrdina"/>
    <w:next w:val="BasistekstOrdina"/>
    <w:uiPriority w:val="98"/>
    <w:semiHidden/>
    <w:rsid w:val="00122DED"/>
    <w:pPr>
      <w:jc w:val="right"/>
    </w:pPr>
  </w:style>
  <w:style w:type="paragraph" w:customStyle="1" w:styleId="KoptekstOrdina">
    <w:name w:val="Koptekst Ordina"/>
    <w:basedOn w:val="ZsysbasisdocumentgegevensOrdina"/>
    <w:uiPriority w:val="4"/>
    <w:rsid w:val="00122DED"/>
  </w:style>
  <w:style w:type="paragraph" w:customStyle="1" w:styleId="VoettekstOrdina">
    <w:name w:val="Voettekst Ordina"/>
    <w:basedOn w:val="ZsysbasisdocumentgegevensOrdina"/>
    <w:uiPriority w:val="4"/>
    <w:rsid w:val="00E334BB"/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Ordina">
    <w:name w:val="Basistekst cursief Ordina"/>
    <w:basedOn w:val="ZsysbasisOrdina"/>
    <w:next w:val="BasistekstOrdina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Ordina"/>
    <w:next w:val="BasistekstOrdina"/>
    <w:uiPriority w:val="98"/>
    <w:semiHidden/>
    <w:rsid w:val="0020607F"/>
  </w:style>
  <w:style w:type="paragraph" w:styleId="EnvelopeAddress">
    <w:name w:val="envelope address"/>
    <w:basedOn w:val="ZsysbasisOrdina"/>
    <w:next w:val="BasistekstOrdina"/>
    <w:uiPriority w:val="98"/>
    <w:semiHidden/>
    <w:rsid w:val="0020607F"/>
  </w:style>
  <w:style w:type="paragraph" w:styleId="Closing">
    <w:name w:val="Closing"/>
    <w:basedOn w:val="ZsysbasisOrdina"/>
    <w:next w:val="BasistekstOrdina"/>
    <w:uiPriority w:val="98"/>
    <w:semiHidden/>
    <w:rsid w:val="0020607F"/>
  </w:style>
  <w:style w:type="paragraph" w:customStyle="1" w:styleId="Inspring1eniveauOrdina">
    <w:name w:val="Inspring 1e niveau Ordina"/>
    <w:basedOn w:val="ZsysbasisOrdina"/>
    <w:uiPriority w:val="4"/>
    <w:qFormat/>
    <w:rsid w:val="00122DED"/>
    <w:pPr>
      <w:tabs>
        <w:tab w:val="left" w:pos="284"/>
      </w:tabs>
      <w:ind w:left="284" w:hanging="284"/>
    </w:pPr>
  </w:style>
  <w:style w:type="paragraph" w:customStyle="1" w:styleId="Inspring2eniveauOrdina">
    <w:name w:val="Inspring 2e niveau Ordina"/>
    <w:basedOn w:val="ZsysbasisOrdina"/>
    <w:uiPriority w:val="4"/>
    <w:qFormat/>
    <w:rsid w:val="00122DED"/>
    <w:pPr>
      <w:tabs>
        <w:tab w:val="left" w:pos="567"/>
      </w:tabs>
      <w:ind w:left="568" w:hanging="284"/>
    </w:pPr>
  </w:style>
  <w:style w:type="paragraph" w:customStyle="1" w:styleId="Inspring3eniveauOrdina">
    <w:name w:val="Inspring 3e niveau Ordina"/>
    <w:basedOn w:val="ZsysbasisOrdina"/>
    <w:uiPriority w:val="4"/>
    <w:qFormat/>
    <w:rsid w:val="00122DED"/>
    <w:pPr>
      <w:tabs>
        <w:tab w:val="left" w:pos="851"/>
      </w:tabs>
      <w:ind w:left="851" w:hanging="284"/>
    </w:pPr>
  </w:style>
  <w:style w:type="paragraph" w:customStyle="1" w:styleId="Zwevend1eniveauOrdina">
    <w:name w:val="Zwevend 1e niveau Ordina"/>
    <w:basedOn w:val="ZsysbasisOrdina"/>
    <w:uiPriority w:val="4"/>
    <w:qFormat/>
    <w:rsid w:val="00122DED"/>
    <w:pPr>
      <w:ind w:left="284"/>
    </w:pPr>
  </w:style>
  <w:style w:type="paragraph" w:customStyle="1" w:styleId="Zwevend2eniveauOrdina">
    <w:name w:val="Zwevend 2e niveau Ordina"/>
    <w:basedOn w:val="ZsysbasisOrdina"/>
    <w:uiPriority w:val="4"/>
    <w:qFormat/>
    <w:rsid w:val="00122DED"/>
    <w:pPr>
      <w:ind w:left="567"/>
    </w:pPr>
  </w:style>
  <w:style w:type="paragraph" w:customStyle="1" w:styleId="Zwevend3eniveauOrdina">
    <w:name w:val="Zwevend 3e niveau Ordina"/>
    <w:basedOn w:val="ZsysbasisOrdina"/>
    <w:uiPriority w:val="4"/>
    <w:qFormat/>
    <w:rsid w:val="00122DED"/>
    <w:pPr>
      <w:ind w:left="851"/>
    </w:pPr>
  </w:style>
  <w:style w:type="paragraph" w:styleId="TOC1">
    <w:name w:val="toc 1"/>
    <w:aliases w:val="Inhopg 1 Ordina"/>
    <w:basedOn w:val="ZsysbasistocOrdina"/>
    <w:next w:val="BasistekstOrdina"/>
    <w:uiPriority w:val="4"/>
    <w:rsid w:val="00E65900"/>
    <w:rPr>
      <w:b/>
    </w:rPr>
  </w:style>
  <w:style w:type="paragraph" w:styleId="TOC2">
    <w:name w:val="toc 2"/>
    <w:aliases w:val="Inhopg 2 Ordina"/>
    <w:basedOn w:val="ZsysbasistocOrdina"/>
    <w:next w:val="BasistekstOrdina"/>
    <w:uiPriority w:val="4"/>
    <w:rsid w:val="00E65900"/>
  </w:style>
  <w:style w:type="paragraph" w:styleId="TOC3">
    <w:name w:val="toc 3"/>
    <w:aliases w:val="Inhopg 3 Ordina"/>
    <w:basedOn w:val="ZsysbasistocOrdina"/>
    <w:next w:val="BasistekstOrdina"/>
    <w:uiPriority w:val="4"/>
    <w:rsid w:val="00E65900"/>
  </w:style>
  <w:style w:type="paragraph" w:styleId="TOC4">
    <w:name w:val="toc 4"/>
    <w:aliases w:val="Inhopg 4 Ordina"/>
    <w:basedOn w:val="ZsysbasistocOrdina"/>
    <w:next w:val="BasistekstOrdina"/>
    <w:uiPriority w:val="4"/>
    <w:rsid w:val="00122DED"/>
  </w:style>
  <w:style w:type="paragraph" w:styleId="TableofAuthorities">
    <w:name w:val="table of authorities"/>
    <w:basedOn w:val="ZsysbasisOrdina"/>
    <w:next w:val="BasistekstOrdina"/>
    <w:uiPriority w:val="98"/>
    <w:semiHidden/>
    <w:rsid w:val="00F33259"/>
    <w:pPr>
      <w:ind w:left="180" w:hanging="180"/>
    </w:pPr>
  </w:style>
  <w:style w:type="paragraph" w:styleId="Index2">
    <w:name w:val="index 2"/>
    <w:basedOn w:val="ZsysbasisOrdina"/>
    <w:next w:val="BasistekstOrdina"/>
    <w:uiPriority w:val="98"/>
    <w:semiHidden/>
    <w:rsid w:val="00122DED"/>
  </w:style>
  <w:style w:type="paragraph" w:styleId="Index3">
    <w:name w:val="index 3"/>
    <w:basedOn w:val="ZsysbasisOrdina"/>
    <w:next w:val="BasistekstOrdina"/>
    <w:uiPriority w:val="98"/>
    <w:semiHidden/>
    <w:rsid w:val="00122DED"/>
  </w:style>
  <w:style w:type="paragraph" w:styleId="Subtitle">
    <w:name w:val="Subtitle"/>
    <w:basedOn w:val="ZsysbasisOrdina"/>
    <w:next w:val="BasistekstOrdina"/>
    <w:uiPriority w:val="98"/>
    <w:semiHidden/>
    <w:rsid w:val="00122DED"/>
  </w:style>
  <w:style w:type="paragraph" w:styleId="Title">
    <w:name w:val="Title"/>
    <w:basedOn w:val="ZsysbasisOrdina"/>
    <w:next w:val="BasistekstOrdina"/>
    <w:uiPriority w:val="98"/>
    <w:semiHidden/>
    <w:rsid w:val="00122DED"/>
  </w:style>
  <w:style w:type="paragraph" w:customStyle="1" w:styleId="Kop2zondernummerOrdina">
    <w:name w:val="Kop 2 zonder nummer Ordina"/>
    <w:basedOn w:val="ZsysbasisOrdina"/>
    <w:next w:val="BasistekstOrdina"/>
    <w:uiPriority w:val="4"/>
    <w:qFormat/>
    <w:rsid w:val="00907888"/>
    <w:pPr>
      <w:keepNext/>
      <w:keepLines/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Ordina">
    <w:name w:val="Kop 1 zonder nummer Ordina"/>
    <w:basedOn w:val="ZsysbasisOrdina"/>
    <w:next w:val="BasistekstOrdina"/>
    <w:uiPriority w:val="4"/>
    <w:qFormat/>
    <w:rsid w:val="00210D00"/>
    <w:pPr>
      <w:keepNext/>
      <w:keepLines/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Kop3zondernummerOrdina">
    <w:name w:val="Kop 3 zonder nummer Ordina"/>
    <w:basedOn w:val="ZsysbasisOrdina"/>
    <w:next w:val="BasistekstOrdina"/>
    <w:uiPriority w:val="4"/>
    <w:qFormat/>
    <w:rsid w:val="00907888"/>
    <w:pPr>
      <w:keepNext/>
      <w:keepLines/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Ordina"/>
    <w:basedOn w:val="ZsysbasistocOrdina"/>
    <w:next w:val="BasistekstOrdina"/>
    <w:uiPriority w:val="4"/>
    <w:rsid w:val="003964D4"/>
  </w:style>
  <w:style w:type="paragraph" w:styleId="TOC6">
    <w:name w:val="toc 6"/>
    <w:aliases w:val="Inhopg 6 Ordina"/>
    <w:basedOn w:val="ZsysbasistocOrdina"/>
    <w:next w:val="BasistekstOrdina"/>
    <w:uiPriority w:val="4"/>
    <w:rsid w:val="003964D4"/>
  </w:style>
  <w:style w:type="paragraph" w:styleId="TOC7">
    <w:name w:val="toc 7"/>
    <w:aliases w:val="Inhopg 7 Ordina"/>
    <w:basedOn w:val="ZsysbasistocOrdina"/>
    <w:next w:val="BasistekstOrdina"/>
    <w:uiPriority w:val="4"/>
    <w:rsid w:val="003964D4"/>
  </w:style>
  <w:style w:type="paragraph" w:styleId="TOC8">
    <w:name w:val="toc 8"/>
    <w:aliases w:val="Inhopg 8 Ordina"/>
    <w:basedOn w:val="ZsysbasistocOrdina"/>
    <w:next w:val="BasistekstOrdina"/>
    <w:uiPriority w:val="4"/>
    <w:rsid w:val="003964D4"/>
  </w:style>
  <w:style w:type="paragraph" w:styleId="TOC9">
    <w:name w:val="toc 9"/>
    <w:aliases w:val="Inhopg 9 Ordina"/>
    <w:basedOn w:val="ZsysbasistocOrdina"/>
    <w:next w:val="BasistekstOrdina"/>
    <w:uiPriority w:val="4"/>
    <w:rsid w:val="003964D4"/>
  </w:style>
  <w:style w:type="paragraph" w:styleId="EnvelopeReturn">
    <w:name w:val="envelope return"/>
    <w:basedOn w:val="ZsysbasisOrdina"/>
    <w:next w:val="BasistekstOrdina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Ordina"/>
    <w:next w:val="BasistekstOrdina"/>
    <w:uiPriority w:val="98"/>
    <w:semiHidden/>
    <w:rsid w:val="0020607F"/>
  </w:style>
  <w:style w:type="paragraph" w:styleId="BlockText">
    <w:name w:val="Block Text"/>
    <w:basedOn w:val="ZsysbasisOrdina"/>
    <w:next w:val="BasistekstOrdina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ZsysbasisOrdina"/>
    <w:next w:val="BasistekstOrdina"/>
    <w:uiPriority w:val="98"/>
    <w:semiHidden/>
    <w:rsid w:val="0020607F"/>
  </w:style>
  <w:style w:type="paragraph" w:styleId="Signature">
    <w:name w:val="Signature"/>
    <w:basedOn w:val="ZsysbasisOrdina"/>
    <w:next w:val="BasistekstOrdina"/>
    <w:uiPriority w:val="98"/>
    <w:semiHidden/>
    <w:rsid w:val="0020607F"/>
  </w:style>
  <w:style w:type="paragraph" w:styleId="HTMLPreformatted">
    <w:name w:val="HTML Preformatted"/>
    <w:basedOn w:val="ZsysbasisOrdina"/>
    <w:next w:val="BasistekstOrdina"/>
    <w:uiPriority w:val="98"/>
    <w:semiHidden/>
    <w:rsid w:val="0020607F"/>
  </w:style>
  <w:style w:type="table" w:styleId="LightList-Accent6">
    <w:name w:val="Light List Accent 6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paragraph" w:styleId="HTMLAddress">
    <w:name w:val="HTML Address"/>
    <w:basedOn w:val="ZsysbasisOrdina"/>
    <w:next w:val="BasistekstOrdina"/>
    <w:uiPriority w:val="98"/>
    <w:semiHidden/>
    <w:rsid w:val="0020607F"/>
  </w:style>
  <w:style w:type="table" w:styleId="LightList-Accent2">
    <w:name w:val="Light List Accent 2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E07762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Ordina"/>
    <w:next w:val="BasistekstOrdina"/>
    <w:uiPriority w:val="98"/>
    <w:semiHidden/>
    <w:rsid w:val="00F33259"/>
    <w:pPr>
      <w:ind w:left="284" w:hanging="284"/>
    </w:pPr>
  </w:style>
  <w:style w:type="paragraph" w:styleId="List2">
    <w:name w:val="List 2"/>
    <w:basedOn w:val="ZsysbasisOrdina"/>
    <w:next w:val="BasistekstOrdina"/>
    <w:uiPriority w:val="98"/>
    <w:semiHidden/>
    <w:rsid w:val="00F33259"/>
    <w:pPr>
      <w:ind w:left="568" w:hanging="284"/>
    </w:pPr>
  </w:style>
  <w:style w:type="paragraph" w:styleId="List3">
    <w:name w:val="List 3"/>
    <w:basedOn w:val="ZsysbasisOrdina"/>
    <w:next w:val="BasistekstOrdina"/>
    <w:uiPriority w:val="98"/>
    <w:semiHidden/>
    <w:rsid w:val="00F33259"/>
    <w:pPr>
      <w:ind w:left="851" w:hanging="284"/>
    </w:pPr>
  </w:style>
  <w:style w:type="paragraph" w:styleId="List4">
    <w:name w:val="List 4"/>
    <w:basedOn w:val="ZsysbasisOrdina"/>
    <w:next w:val="BasistekstOrdina"/>
    <w:uiPriority w:val="98"/>
    <w:semiHidden/>
    <w:rsid w:val="00F33259"/>
    <w:pPr>
      <w:ind w:left="1135" w:hanging="284"/>
    </w:pPr>
  </w:style>
  <w:style w:type="paragraph" w:styleId="List5">
    <w:name w:val="List 5"/>
    <w:basedOn w:val="ZsysbasisOrdina"/>
    <w:next w:val="BasistekstOrdina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Ordina"/>
    <w:next w:val="BasistekstOrdina"/>
    <w:uiPriority w:val="98"/>
    <w:semiHidden/>
    <w:rsid w:val="00F33259"/>
  </w:style>
  <w:style w:type="paragraph" w:styleId="ListBullet">
    <w:name w:val="List Bullet"/>
    <w:basedOn w:val="ZsysbasisOrdina"/>
    <w:next w:val="BasistekstOrdina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Ordina"/>
    <w:next w:val="BasistekstOrdina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Ordina"/>
    <w:next w:val="BasistekstOrdina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Ordina"/>
    <w:next w:val="BasistekstOrdina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Ordina"/>
    <w:next w:val="BasistekstOrdina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Ordina"/>
    <w:next w:val="BasistekstOrdina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Ordina"/>
    <w:next w:val="BasistekstOrdina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Ordina"/>
    <w:next w:val="BasistekstOrdina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Ordina"/>
    <w:next w:val="BasistekstOrdina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Ordina"/>
    <w:next w:val="BasistekstOrdina"/>
    <w:uiPriority w:val="98"/>
    <w:semiHidden/>
    <w:rsid w:val="00705849"/>
    <w:pPr>
      <w:ind w:left="284"/>
    </w:pPr>
  </w:style>
  <w:style w:type="paragraph" w:styleId="ListContinue2">
    <w:name w:val="List Continue 2"/>
    <w:basedOn w:val="ZsysbasisOrdina"/>
    <w:next w:val="BasistekstOrdina"/>
    <w:uiPriority w:val="98"/>
    <w:semiHidden/>
    <w:rsid w:val="00705849"/>
    <w:pPr>
      <w:ind w:left="567"/>
    </w:pPr>
  </w:style>
  <w:style w:type="paragraph" w:styleId="ListContinue3">
    <w:name w:val="List Continue 3"/>
    <w:basedOn w:val="ZsysbasisOrdina"/>
    <w:next w:val="BasistekstOrdina"/>
    <w:uiPriority w:val="98"/>
    <w:semiHidden/>
    <w:rsid w:val="00705849"/>
    <w:pPr>
      <w:ind w:left="851"/>
    </w:pPr>
  </w:style>
  <w:style w:type="paragraph" w:styleId="ListContinue4">
    <w:name w:val="List Continue 4"/>
    <w:basedOn w:val="ZsysbasisOrdina"/>
    <w:next w:val="BasistekstOrdina"/>
    <w:uiPriority w:val="98"/>
    <w:semiHidden/>
    <w:rsid w:val="00705849"/>
    <w:pPr>
      <w:ind w:left="1134"/>
    </w:pPr>
  </w:style>
  <w:style w:type="paragraph" w:styleId="ListContinue5">
    <w:name w:val="List Continue 5"/>
    <w:basedOn w:val="ZsysbasisOrdina"/>
    <w:next w:val="BasistekstOrdina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Ordina"/>
    <w:next w:val="BasistekstOrdina"/>
    <w:uiPriority w:val="98"/>
    <w:semiHidden/>
    <w:rsid w:val="0020607F"/>
  </w:style>
  <w:style w:type="paragraph" w:styleId="NoteHeading">
    <w:name w:val="Note Heading"/>
    <w:basedOn w:val="ZsysbasisOrdina"/>
    <w:next w:val="BasistekstOrdina"/>
    <w:uiPriority w:val="98"/>
    <w:semiHidden/>
    <w:rsid w:val="0020607F"/>
  </w:style>
  <w:style w:type="paragraph" w:styleId="BodyText">
    <w:name w:val="Body Text"/>
    <w:basedOn w:val="ZsysbasisOrdina"/>
    <w:next w:val="BasistekstOrdina"/>
    <w:link w:val="BodyTextChar"/>
    <w:uiPriority w:val="98"/>
    <w:semiHidden/>
    <w:rsid w:val="0020607F"/>
  </w:style>
  <w:style w:type="paragraph" w:styleId="BodyText2">
    <w:name w:val="Body Text 2"/>
    <w:basedOn w:val="ZsysbasisOrdina"/>
    <w:next w:val="BasistekstOrdina"/>
    <w:link w:val="BodyText2Char"/>
    <w:uiPriority w:val="98"/>
    <w:semiHidden/>
    <w:rsid w:val="00E7078D"/>
  </w:style>
  <w:style w:type="paragraph" w:styleId="BodyText3">
    <w:name w:val="Body Text 3"/>
    <w:basedOn w:val="ZsysbasisOrdina"/>
    <w:next w:val="BasistekstOrdina"/>
    <w:uiPriority w:val="98"/>
    <w:semiHidden/>
    <w:rsid w:val="0020607F"/>
  </w:style>
  <w:style w:type="paragraph" w:styleId="BodyTextFirstIndent">
    <w:name w:val="Body Text First Indent"/>
    <w:basedOn w:val="ZsysbasisOrdina"/>
    <w:next w:val="BasistekstOrdina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Indent">
    <w:name w:val="Body Text Indent"/>
    <w:basedOn w:val="ZsysbasisOrdina"/>
    <w:next w:val="BasistekstOrdina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Ordina"/>
    <w:next w:val="BasistekstOrdina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OrdinaChar">
    <w:name w:val="Zsysbasis Ordina Char"/>
    <w:basedOn w:val="DefaultParagraphFont"/>
    <w:link w:val="ZsysbasisOrdina"/>
    <w:uiPriority w:val="4"/>
    <w:semiHidden/>
    <w:rsid w:val="00B84E4E"/>
    <w:rPr>
      <w:rFonts w:ascii="Roboto Light" w:hAnsi="Roboto Light" w:cs="Arial"/>
      <w:color w:val="000000" w:themeColor="text1"/>
      <w:sz w:val="19"/>
      <w:szCs w:val="18"/>
    </w:rPr>
  </w:style>
  <w:style w:type="paragraph" w:styleId="NormalIndent">
    <w:name w:val="Normal Indent"/>
    <w:basedOn w:val="ZsysbasisOrdina"/>
    <w:next w:val="BasistekstOrdina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Ordina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Ordina"/>
    <w:basedOn w:val="ZsysbasisOrdina"/>
    <w:uiPriority w:val="4"/>
    <w:rsid w:val="00CB7600"/>
    <w:rPr>
      <w:sz w:val="16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Ordina"/>
    <w:next w:val="BasistekstOrdina"/>
    <w:uiPriority w:val="98"/>
    <w:semiHidden/>
    <w:rsid w:val="0020607F"/>
  </w:style>
  <w:style w:type="paragraph" w:styleId="PlainText">
    <w:name w:val="Plain Text"/>
    <w:basedOn w:val="ZsysbasisOrdina"/>
    <w:next w:val="BasistekstOrdina"/>
    <w:uiPriority w:val="98"/>
    <w:semiHidden/>
    <w:rsid w:val="0020607F"/>
  </w:style>
  <w:style w:type="paragraph" w:styleId="BalloonText">
    <w:name w:val="Balloon Text"/>
    <w:basedOn w:val="ZsysbasisOrdina"/>
    <w:next w:val="BasistekstOrdina"/>
    <w:uiPriority w:val="98"/>
    <w:semiHidden/>
    <w:rsid w:val="0020607F"/>
  </w:style>
  <w:style w:type="paragraph" w:styleId="Caption">
    <w:name w:val="caption"/>
    <w:aliases w:val="Bijschrift Ordina"/>
    <w:basedOn w:val="ZsysbasisOrdina"/>
    <w:next w:val="BasistekstOrdina"/>
    <w:uiPriority w:val="4"/>
    <w:qFormat/>
    <w:rsid w:val="00E63DE2"/>
    <w:pPr>
      <w:spacing w:before="60"/>
    </w:pPr>
    <w:rPr>
      <w:i/>
    </w:rPr>
  </w:style>
  <w:style w:type="character" w:customStyle="1" w:styleId="CommentTextChar">
    <w:name w:val="Comment Text Char"/>
    <w:basedOn w:val="ZsysbasisOrdinaChar"/>
    <w:link w:val="CommentText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Map">
    <w:name w:val="Document Map"/>
    <w:basedOn w:val="ZsysbasisOrdina"/>
    <w:next w:val="BasistekstOrdina"/>
    <w:uiPriority w:val="98"/>
    <w:semiHidden/>
    <w:rsid w:val="0020607F"/>
  </w:style>
  <w:style w:type="table" w:styleId="LightShading-Accent5">
    <w:name w:val="Light Shading Accent 5"/>
    <w:basedOn w:val="TableNormal"/>
    <w:uiPriority w:val="60"/>
    <w:semiHidden/>
    <w:rsid w:val="00E07762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</w:style>
  <w:style w:type="paragraph" w:styleId="EndnoteText">
    <w:name w:val="endnote text"/>
    <w:aliases w:val="Eindnoottekst Ordina"/>
    <w:basedOn w:val="ZsysbasisOrdina"/>
    <w:next w:val="BasistekstOrdina"/>
    <w:uiPriority w:val="4"/>
    <w:rsid w:val="0020607F"/>
    <w:rPr>
      <w:sz w:val="16"/>
    </w:rPr>
  </w:style>
  <w:style w:type="paragraph" w:styleId="IndexHeading">
    <w:name w:val="index heading"/>
    <w:basedOn w:val="ZsysbasisOrdina"/>
    <w:next w:val="BasistekstOrdina"/>
    <w:uiPriority w:val="98"/>
    <w:semiHidden/>
    <w:rsid w:val="0020607F"/>
  </w:style>
  <w:style w:type="paragraph" w:styleId="TOAHeading">
    <w:name w:val="toa heading"/>
    <w:basedOn w:val="ZsysbasisOrdina"/>
    <w:next w:val="BasistekstOrdina"/>
    <w:uiPriority w:val="98"/>
    <w:semiHidden/>
    <w:rsid w:val="0020607F"/>
  </w:style>
  <w:style w:type="paragraph" w:styleId="ListBullet5">
    <w:name w:val="List Bullet 5"/>
    <w:basedOn w:val="ZsysbasisOrdina"/>
    <w:next w:val="BasistekstOrdina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Ordina"/>
    <w:next w:val="BasistekstOrdina"/>
    <w:uiPriority w:val="98"/>
    <w:semiHidden/>
    <w:rsid w:val="0020607F"/>
  </w:style>
  <w:style w:type="paragraph" w:styleId="CommentText">
    <w:name w:val="annotation text"/>
    <w:basedOn w:val="ZsysbasisOrdina"/>
    <w:next w:val="BasistekstOrdina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Ordina">
    <w:name w:val="Opsomming teken 1e niveau Ordina"/>
    <w:basedOn w:val="ZsysbasisOrdina"/>
    <w:uiPriority w:val="4"/>
    <w:rsid w:val="00AD44F1"/>
    <w:pPr>
      <w:numPr>
        <w:numId w:val="31"/>
      </w:numPr>
    </w:pPr>
  </w:style>
  <w:style w:type="paragraph" w:customStyle="1" w:styleId="Opsommingteken2eniveauOrdina">
    <w:name w:val="Opsomming teken 2e niveau Ordina"/>
    <w:basedOn w:val="ZsysbasisOrdina"/>
    <w:uiPriority w:val="4"/>
    <w:rsid w:val="00AD44F1"/>
    <w:pPr>
      <w:numPr>
        <w:ilvl w:val="1"/>
        <w:numId w:val="31"/>
      </w:numPr>
    </w:pPr>
  </w:style>
  <w:style w:type="paragraph" w:customStyle="1" w:styleId="Opsommingteken3eniveauOrdina">
    <w:name w:val="Opsomming teken 3e niveau Ordina"/>
    <w:basedOn w:val="ZsysbasisOrdina"/>
    <w:uiPriority w:val="4"/>
    <w:rsid w:val="00AD44F1"/>
    <w:pPr>
      <w:numPr>
        <w:ilvl w:val="2"/>
        <w:numId w:val="31"/>
      </w:numPr>
    </w:pPr>
  </w:style>
  <w:style w:type="paragraph" w:customStyle="1" w:styleId="Opsommingbolletje1eniveauOrdina">
    <w:name w:val="Opsomming bolletje 1e niveau Ordina"/>
    <w:basedOn w:val="ZsysbasisOrdina"/>
    <w:uiPriority w:val="4"/>
    <w:qFormat/>
    <w:rsid w:val="005017F3"/>
    <w:pPr>
      <w:numPr>
        <w:numId w:val="26"/>
      </w:numPr>
    </w:pPr>
  </w:style>
  <w:style w:type="paragraph" w:customStyle="1" w:styleId="Opsommingbolletje2eniveauOrdina">
    <w:name w:val="Opsomming bolletje 2e niveau Ordina"/>
    <w:basedOn w:val="ZsysbasisOrdina"/>
    <w:uiPriority w:val="4"/>
    <w:qFormat/>
    <w:rsid w:val="005017F3"/>
    <w:pPr>
      <w:numPr>
        <w:ilvl w:val="1"/>
        <w:numId w:val="26"/>
      </w:numPr>
    </w:pPr>
  </w:style>
  <w:style w:type="paragraph" w:customStyle="1" w:styleId="Opsommingbolletje3eniveauOrdina">
    <w:name w:val="Opsomming bolletje 3e niveau Ordina"/>
    <w:basedOn w:val="ZsysbasisOrdina"/>
    <w:uiPriority w:val="4"/>
    <w:qFormat/>
    <w:rsid w:val="005017F3"/>
    <w:pPr>
      <w:numPr>
        <w:ilvl w:val="2"/>
        <w:numId w:val="26"/>
      </w:numPr>
    </w:pPr>
  </w:style>
  <w:style w:type="numbering" w:customStyle="1" w:styleId="OpsommingbolletjeOrdina">
    <w:name w:val="Opsomming bolletje Ordina"/>
    <w:uiPriority w:val="4"/>
    <w:semiHidden/>
    <w:rsid w:val="005017F3"/>
    <w:pPr>
      <w:numPr>
        <w:numId w:val="1"/>
      </w:numPr>
    </w:pPr>
  </w:style>
  <w:style w:type="paragraph" w:customStyle="1" w:styleId="Opsommingkleineletter1eniveauOrdina">
    <w:name w:val="Opsomming kleine letter 1e niveau Ordina"/>
    <w:basedOn w:val="ZsysbasisOrdina"/>
    <w:uiPriority w:val="4"/>
    <w:qFormat/>
    <w:rsid w:val="00B01DA1"/>
    <w:pPr>
      <w:numPr>
        <w:numId w:val="22"/>
      </w:numPr>
    </w:pPr>
  </w:style>
  <w:style w:type="paragraph" w:customStyle="1" w:styleId="Opsommingkleineletter2eniveauOrdina">
    <w:name w:val="Opsomming kleine letter 2e niveau Ordina"/>
    <w:basedOn w:val="ZsysbasisOrdina"/>
    <w:uiPriority w:val="4"/>
    <w:qFormat/>
    <w:rsid w:val="00B01DA1"/>
    <w:pPr>
      <w:numPr>
        <w:ilvl w:val="1"/>
        <w:numId w:val="22"/>
      </w:numPr>
    </w:pPr>
  </w:style>
  <w:style w:type="paragraph" w:customStyle="1" w:styleId="Opsommingkleineletter3eniveauOrdina">
    <w:name w:val="Opsomming kleine letter 3e niveau Ordina"/>
    <w:basedOn w:val="ZsysbasisOrdina"/>
    <w:uiPriority w:val="4"/>
    <w:qFormat/>
    <w:rsid w:val="00B01DA1"/>
    <w:pPr>
      <w:numPr>
        <w:ilvl w:val="2"/>
        <w:numId w:val="22"/>
      </w:numPr>
    </w:pPr>
  </w:style>
  <w:style w:type="numbering" w:customStyle="1" w:styleId="OpsommingkleineletterOrdina">
    <w:name w:val="Opsomming kleine letter Ordina"/>
    <w:uiPriority w:val="4"/>
    <w:semiHidden/>
    <w:rsid w:val="00B01DA1"/>
    <w:pPr>
      <w:numPr>
        <w:numId w:val="8"/>
      </w:numPr>
    </w:pPr>
  </w:style>
  <w:style w:type="paragraph" w:customStyle="1" w:styleId="Opsommingnummer1eniveauOrdina">
    <w:name w:val="Opsomming nummer 1e niveau Ordina"/>
    <w:basedOn w:val="ZsysbasisOrdina"/>
    <w:uiPriority w:val="4"/>
    <w:qFormat/>
    <w:rsid w:val="00B01DA1"/>
    <w:pPr>
      <w:numPr>
        <w:numId w:val="23"/>
      </w:numPr>
    </w:pPr>
  </w:style>
  <w:style w:type="paragraph" w:customStyle="1" w:styleId="Opsommingnummer2eniveauOrdina">
    <w:name w:val="Opsomming nummer 2e niveau Ordina"/>
    <w:basedOn w:val="ZsysbasisOrdina"/>
    <w:uiPriority w:val="4"/>
    <w:qFormat/>
    <w:rsid w:val="00B01DA1"/>
    <w:pPr>
      <w:numPr>
        <w:ilvl w:val="1"/>
        <w:numId w:val="23"/>
      </w:numPr>
    </w:pPr>
  </w:style>
  <w:style w:type="paragraph" w:customStyle="1" w:styleId="Opsommingnummer3eniveauOrdina">
    <w:name w:val="Opsomming nummer 3e niveau Ordina"/>
    <w:basedOn w:val="ZsysbasisOrdina"/>
    <w:uiPriority w:val="4"/>
    <w:qFormat/>
    <w:rsid w:val="00B01DA1"/>
    <w:pPr>
      <w:numPr>
        <w:ilvl w:val="2"/>
        <w:numId w:val="23"/>
      </w:numPr>
    </w:pPr>
  </w:style>
  <w:style w:type="numbering" w:customStyle="1" w:styleId="OpsommingnummerOrdina">
    <w:name w:val="Opsomming nummer Ordina"/>
    <w:uiPriority w:val="4"/>
    <w:semiHidden/>
    <w:rsid w:val="00B01DA1"/>
    <w:pPr>
      <w:numPr>
        <w:numId w:val="2"/>
      </w:numPr>
    </w:pPr>
  </w:style>
  <w:style w:type="paragraph" w:customStyle="1" w:styleId="Opsommingopenrondje1eniveauOrdina">
    <w:name w:val="Opsomming open rondje 1e niveau Ordina"/>
    <w:basedOn w:val="ZsysbasisOrdina"/>
    <w:uiPriority w:val="4"/>
    <w:rsid w:val="00957CCB"/>
    <w:pPr>
      <w:numPr>
        <w:numId w:val="27"/>
      </w:numPr>
    </w:pPr>
  </w:style>
  <w:style w:type="paragraph" w:customStyle="1" w:styleId="Opsommingopenrondje2eniveauOrdina">
    <w:name w:val="Opsomming open rondje 2e niveau Ordina"/>
    <w:basedOn w:val="ZsysbasisOrdina"/>
    <w:uiPriority w:val="4"/>
    <w:rsid w:val="00957CCB"/>
    <w:pPr>
      <w:numPr>
        <w:ilvl w:val="1"/>
        <w:numId w:val="27"/>
      </w:numPr>
    </w:pPr>
  </w:style>
  <w:style w:type="paragraph" w:customStyle="1" w:styleId="Opsommingopenrondje3eniveauOrdina">
    <w:name w:val="Opsomming open rondje 3e niveau Ordina"/>
    <w:basedOn w:val="ZsysbasisOrdina"/>
    <w:uiPriority w:val="4"/>
    <w:rsid w:val="00957CCB"/>
    <w:pPr>
      <w:numPr>
        <w:ilvl w:val="2"/>
        <w:numId w:val="27"/>
      </w:numPr>
    </w:pPr>
  </w:style>
  <w:style w:type="numbering" w:customStyle="1" w:styleId="OpsommingopenrondjeOrdina">
    <w:name w:val="Opsomming open rondje Ordina"/>
    <w:uiPriority w:val="4"/>
    <w:semiHidden/>
    <w:rsid w:val="00957CCB"/>
    <w:pPr>
      <w:numPr>
        <w:numId w:val="3"/>
      </w:numPr>
    </w:pPr>
  </w:style>
  <w:style w:type="paragraph" w:customStyle="1" w:styleId="Opsommingstreepje1eniveauOrdina">
    <w:name w:val="Opsomming streepje 1e niveau Ordina"/>
    <w:basedOn w:val="ZsysbasisOrdina"/>
    <w:uiPriority w:val="4"/>
    <w:qFormat/>
    <w:rsid w:val="00B01DA1"/>
    <w:pPr>
      <w:numPr>
        <w:numId w:val="28"/>
      </w:numPr>
    </w:pPr>
  </w:style>
  <w:style w:type="paragraph" w:customStyle="1" w:styleId="Opsommingstreepje2eniveauOrdina">
    <w:name w:val="Opsomming streepje 2e niveau Ordina"/>
    <w:basedOn w:val="ZsysbasisOrdina"/>
    <w:uiPriority w:val="4"/>
    <w:qFormat/>
    <w:rsid w:val="00B01DA1"/>
    <w:pPr>
      <w:numPr>
        <w:ilvl w:val="1"/>
        <w:numId w:val="28"/>
      </w:numPr>
    </w:pPr>
  </w:style>
  <w:style w:type="paragraph" w:customStyle="1" w:styleId="Opsommingstreepje3eniveauOrdina">
    <w:name w:val="Opsomming streepje 3e niveau Ordina"/>
    <w:basedOn w:val="ZsysbasisOrdina"/>
    <w:uiPriority w:val="4"/>
    <w:qFormat/>
    <w:rsid w:val="00B01DA1"/>
    <w:pPr>
      <w:numPr>
        <w:ilvl w:val="2"/>
        <w:numId w:val="28"/>
      </w:numPr>
    </w:pPr>
  </w:style>
  <w:style w:type="numbering" w:customStyle="1" w:styleId="OpsommingstreepjeOrdina">
    <w:name w:val="Opsomming streepje Ordina"/>
    <w:uiPriority w:val="4"/>
    <w:semiHidden/>
    <w:rsid w:val="00B01DA1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semiHidden/>
    <w:rsid w:val="00E07762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07762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07762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1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  <w:shd w:val="clear" w:color="auto" w:fill="F7F7F7" w:themeFill="accent6" w:themeFillTint="3F"/>
      </w:tcPr>
    </w:tblStylePr>
    <w:tblStylePr w:type="band2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1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  <w:shd w:val="clear" w:color="auto" w:fill="CEE8EF" w:themeFill="accent5" w:themeFillTint="3F"/>
      </w:tcPr>
    </w:tblStylePr>
    <w:tblStylePr w:type="band2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1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  <w:shd w:val="clear" w:color="auto" w:fill="A4F3FF" w:themeFill="accent4" w:themeFillTint="3F"/>
      </w:tcPr>
    </w:tblStylePr>
    <w:tblStylePr w:type="band2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1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  <w:shd w:val="clear" w:color="auto" w:fill="D5D5D6" w:themeFill="accent2" w:themeFillTint="3F"/>
      </w:tcPr>
    </w:tblStylePr>
    <w:tblStylePr w:type="band2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</w:tcPr>
    </w:tblStylePr>
  </w:style>
  <w:style w:type="table" w:styleId="ColorfulList-Accent6">
    <w:name w:val="Colorful List Accent 6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C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98" w:themeFill="accent5" w:themeFillShade="CC"/>
      </w:tcPr>
    </w:tblStylePr>
    <w:tblStylePr w:type="lastRow">
      <w:rPr>
        <w:b/>
        <w:bCs/>
        <w:color w:val="3082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4B4" w:themeFill="accent6" w:themeFillShade="CC"/>
      </w:tcPr>
    </w:tblStylePr>
    <w:tblStylePr w:type="lastRow">
      <w:rPr>
        <w:b/>
        <w:bCs/>
        <w:color w:val="B4B4B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DB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574" w:themeFill="accent4" w:themeFillShade="CC"/>
      </w:tcPr>
    </w:tblStylePr>
    <w:tblStylePr w:type="lastRow">
      <w:rPr>
        <w:b/>
        <w:bCs/>
        <w:color w:val="00657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2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ColorfulShading-Accent6">
    <w:name w:val="Colorful Shading Accent 6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DA4BF" w:themeColor="accent5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878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8787" w:themeColor="accent6" w:themeShade="99"/>
          <w:insideV w:val="nil"/>
        </w:tcBorders>
        <w:shd w:val="clear" w:color="auto" w:fill="87878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6" w:themeFillShade="99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0F0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E1E1E1" w:themeColor="accent6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272" w:themeColor="accent5" w:themeShade="99"/>
          <w:insideV w:val="nil"/>
        </w:tcBorders>
        <w:shd w:val="clear" w:color="auto" w:fill="246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272" w:themeFill="accent5" w:themeFillShade="99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9DD2E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0000" w:themeColor="accent3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5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57" w:themeColor="accent4" w:themeShade="99"/>
          <w:insideV w:val="nil"/>
        </w:tcBorders>
        <w:shd w:val="clear" w:color="auto" w:fill="004C5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57" w:themeFill="accent4" w:themeFillShade="99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49E8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7F91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5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accent2" w:themeShade="99"/>
          <w:insideV w:val="nil"/>
        </w:tcBorders>
        <w:shd w:val="clear" w:color="auto" w:fill="3435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536" w:themeFill="accent2" w:themeFillShade="99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ABAC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4C0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4C07" w:themeColor="accent1" w:themeShade="99"/>
          <w:insideV w:val="nil"/>
        </w:tcBorders>
        <w:shd w:val="clear" w:color="auto" w:fill="9E4C0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C07" w:themeFill="accent1" w:themeFillShade="99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AC0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6">
    <w:name w:val="Colorful Grid Accent 6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</w:rPr>
      <w:tblPr/>
      <w:tcPr>
        <w:shd w:val="clear" w:color="auto" w:fill="F3F3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</w:rPr>
      <w:tblPr/>
      <w:tcPr>
        <w:shd w:val="clear" w:color="auto" w:fill="B0DAE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AE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</w:rPr>
      <w:tblPr/>
      <w:tcPr>
        <w:shd w:val="clear" w:color="auto" w:fill="6DE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</w:rPr>
      <w:tblPr/>
      <w:tcPr>
        <w:shd w:val="clear" w:color="auto" w:fill="BBBC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BC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</w:rPr>
      <w:tblPr/>
      <w:tcPr>
        <w:shd w:val="clear" w:color="auto" w:fill="FBCC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E1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E1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E1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A4B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4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4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F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95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95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2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822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2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2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E1E1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shd w:val="clear" w:color="auto" w:fill="F7F7F7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4B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shd w:val="clear" w:color="auto" w:fill="CEE8EF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shd w:val="clear" w:color="auto" w:fill="A4F3FF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shd w:val="clear" w:color="auto" w:fill="D5D5D6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F0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F0F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8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2E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2E0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8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8FF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C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CAE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F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cPr>
      <w:shd w:val="clear" w:color="auto" w:fill="F7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6" w:themeFillTint="33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tcBorders>
          <w:insideH w:val="single" w:sz="6" w:space="0" w:color="E1E1E1" w:themeColor="accent6"/>
          <w:insideV w:val="single" w:sz="6" w:space="0" w:color="E1E1E1" w:themeColor="accent6"/>
        </w:tcBorders>
        <w:shd w:val="clear" w:color="auto" w:fill="F0F0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cPr>
      <w:shd w:val="clear" w:color="auto" w:fill="CEE8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5" w:themeFillTint="33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tcBorders>
          <w:insideH w:val="single" w:sz="6" w:space="0" w:color="3DA4BF" w:themeColor="accent5"/>
          <w:insideV w:val="single" w:sz="6" w:space="0" w:color="3DA4BF" w:themeColor="accent5"/>
        </w:tcBorders>
        <w:shd w:val="clear" w:color="auto" w:fill="9DD2E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cPr>
      <w:shd w:val="clear" w:color="auto" w:fill="A4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F" w:themeFill="accent4" w:themeFillTint="33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tcBorders>
          <w:insideH w:val="single" w:sz="6" w:space="0" w:color="007F91" w:themeColor="accent4"/>
          <w:insideV w:val="single" w:sz="6" w:space="0" w:color="007F91" w:themeColor="accent4"/>
        </w:tcBorders>
        <w:shd w:val="clear" w:color="auto" w:fill="49E8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cPr>
      <w:shd w:val="clear" w:color="auto" w:fill="D5D5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accent2" w:themeFillTint="33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tcBorders>
          <w:insideH w:val="single" w:sz="6" w:space="0" w:color="58595B" w:themeColor="accent2"/>
          <w:insideV w:val="single" w:sz="6" w:space="0" w:color="58595B" w:themeColor="accent2"/>
        </w:tcBorders>
        <w:shd w:val="clear" w:color="auto" w:fill="ABAC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cPr>
      <w:shd w:val="clear" w:color="auto" w:fill="FCDF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1" w:themeFillTint="33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tcBorders>
          <w:insideH w:val="single" w:sz="6" w:space="0" w:color="F58220" w:themeColor="accent1"/>
          <w:insideV w:val="single" w:sz="6" w:space="0" w:color="F58220" w:themeColor="accent1"/>
        </w:tcBorders>
        <w:shd w:val="clear" w:color="auto" w:fill="FAC0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  <w:insideV w:val="single" w:sz="8" w:space="0" w:color="E8E8E8" w:themeColor="accent6" w:themeTint="BF"/>
      </w:tblBorders>
    </w:tblPr>
    <w:tcPr>
      <w:shd w:val="clear" w:color="auto" w:fill="F7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E8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  <w:insideV w:val="single" w:sz="8" w:space="0" w:color="6CBBD0" w:themeColor="accent5" w:themeTint="BF"/>
      </w:tblBorders>
    </w:tblPr>
    <w:tcPr>
      <w:shd w:val="clear" w:color="auto" w:fill="CEE8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D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  <w:insideV w:val="single" w:sz="8" w:space="0" w:color="00CEEC" w:themeColor="accent4" w:themeTint="BF"/>
      </w:tblBorders>
    </w:tblPr>
    <w:tcPr>
      <w:shd w:val="clear" w:color="auto" w:fill="A4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E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  <w:insideV w:val="single" w:sz="8" w:space="0" w:color="808285" w:themeColor="accent2" w:themeTint="BF"/>
      </w:tblBorders>
    </w:tblPr>
    <w:tcPr>
      <w:shd w:val="clear" w:color="auto" w:fill="D5D5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  <w:insideV w:val="single" w:sz="8" w:space="0" w:color="F7A157" w:themeColor="accent1" w:themeTint="BF"/>
      </w:tblBorders>
    </w:tblPr>
    <w:tcPr>
      <w:shd w:val="clear" w:color="auto" w:fill="FCDF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1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70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8A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15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A8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4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3F0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5F0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</w:style>
  <w:style w:type="paragraph" w:styleId="Bibliography">
    <w:name w:val="Bibliography"/>
    <w:basedOn w:val="ZsysbasisOrdina"/>
    <w:next w:val="BasistekstOrdina"/>
    <w:uiPriority w:val="98"/>
    <w:semiHidden/>
    <w:rsid w:val="00E07762"/>
  </w:style>
  <w:style w:type="paragraph" w:styleId="Quote">
    <w:name w:val="Quote"/>
    <w:basedOn w:val="ZsysbasisOrdina"/>
    <w:next w:val="BasistekstOrdina"/>
    <w:link w:val="QuoteChar"/>
    <w:uiPriority w:val="98"/>
    <w:semiHidden/>
    <w:rsid w:val="00E077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Ordina"/>
    <w:next w:val="BasistekstOrdina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Ordina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Ordina"/>
    <w:next w:val="BasistekstOrdina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Ordina"/>
    <w:next w:val="BasistekstOrdina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Ordina"/>
    <w:next w:val="BasistekstOrdina"/>
    <w:uiPriority w:val="98"/>
    <w:semiHidden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Ordina">
    <w:name w:val="Kopnummering Ordina"/>
    <w:uiPriority w:val="4"/>
    <w:semiHidden/>
    <w:rsid w:val="00345315"/>
    <w:pPr>
      <w:numPr>
        <w:numId w:val="9"/>
      </w:numPr>
    </w:pPr>
  </w:style>
  <w:style w:type="paragraph" w:customStyle="1" w:styleId="ZsyseenpuntOrdina">
    <w:name w:val="Zsyseenpunt Ordina"/>
    <w:basedOn w:val="ZsysbasisOrdina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Ordina">
    <w:name w:val="Zsysbasisdocumentgegevens Ordina"/>
    <w:basedOn w:val="ZsysbasisOrdina"/>
    <w:next w:val="BasistekstOrdina"/>
    <w:uiPriority w:val="4"/>
    <w:semiHidden/>
    <w:rsid w:val="0020548B"/>
    <w:rPr>
      <w:noProof/>
    </w:rPr>
  </w:style>
  <w:style w:type="paragraph" w:customStyle="1" w:styleId="DocumentgegevenskopjeOrdina">
    <w:name w:val="Documentgegevens kopje Ordina"/>
    <w:basedOn w:val="ZsysbasisdocumentgegevensOrdina"/>
    <w:uiPriority w:val="4"/>
    <w:rsid w:val="00756C31"/>
  </w:style>
  <w:style w:type="paragraph" w:customStyle="1" w:styleId="DocumentgegevensOrdina">
    <w:name w:val="Documentgegevens Ordina"/>
    <w:basedOn w:val="ZsysbasisdocumentgegevensOrdina"/>
    <w:uiPriority w:val="4"/>
    <w:rsid w:val="00756C31"/>
  </w:style>
  <w:style w:type="paragraph" w:customStyle="1" w:styleId="PaginanummerOrdina">
    <w:name w:val="Paginanummer Ordina"/>
    <w:basedOn w:val="ZsysbasisdocumentgegevensOrdina"/>
    <w:uiPriority w:val="4"/>
    <w:rsid w:val="00E334BB"/>
  </w:style>
  <w:style w:type="paragraph" w:customStyle="1" w:styleId="AfzendergegevensOrdina">
    <w:name w:val="Afzendergegevens Ordina"/>
    <w:basedOn w:val="ZsysbasisdocumentgegevensOrdina"/>
    <w:uiPriority w:val="4"/>
    <w:rsid w:val="00135E7B"/>
  </w:style>
  <w:style w:type="paragraph" w:customStyle="1" w:styleId="AfzendergegevenskopjeOrdina">
    <w:name w:val="Afzendergegevens kopje Ordina"/>
    <w:basedOn w:val="ZsysbasisdocumentgegevensOrdina"/>
    <w:uiPriority w:val="4"/>
    <w:rsid w:val="00135E7B"/>
  </w:style>
  <w:style w:type="numbering" w:customStyle="1" w:styleId="OpsommingtekenOrdina">
    <w:name w:val="Opsomming teken Ordina"/>
    <w:uiPriority w:val="4"/>
    <w:semiHidden/>
    <w:rsid w:val="00AD44F1"/>
    <w:pPr>
      <w:numPr>
        <w:numId w:val="10"/>
      </w:numPr>
    </w:pPr>
  </w:style>
  <w:style w:type="paragraph" w:customStyle="1" w:styleId="AlineavoorafbeeldingOrdina">
    <w:name w:val="Alinea voor afbeelding Ordina"/>
    <w:basedOn w:val="ZsysbasisOrdina"/>
    <w:next w:val="BasistekstOrdina"/>
    <w:uiPriority w:val="4"/>
    <w:qFormat/>
    <w:rsid w:val="00BB239A"/>
  </w:style>
  <w:style w:type="paragraph" w:customStyle="1" w:styleId="Titel1Ordina">
    <w:name w:val="Titel 1 Ordina"/>
    <w:basedOn w:val="ZsysbasisOrdina"/>
    <w:next w:val="Titel2Ordina"/>
    <w:uiPriority w:val="4"/>
    <w:qFormat/>
    <w:rsid w:val="002D782C"/>
    <w:pPr>
      <w:keepLines/>
      <w:spacing w:line="300" w:lineRule="exact"/>
    </w:pPr>
    <w:rPr>
      <w:sz w:val="28"/>
    </w:rPr>
  </w:style>
  <w:style w:type="paragraph" w:customStyle="1" w:styleId="SubtitelOrdina">
    <w:name w:val="Subtitel Ordina"/>
    <w:basedOn w:val="ZsysbasisOrdina"/>
    <w:uiPriority w:val="4"/>
    <w:qFormat/>
    <w:rsid w:val="000E1539"/>
    <w:pPr>
      <w:keepLines/>
    </w:pPr>
  </w:style>
  <w:style w:type="numbering" w:customStyle="1" w:styleId="BijlagenummeringOrdina">
    <w:name w:val="Bijlagenummering Ordina"/>
    <w:uiPriority w:val="4"/>
    <w:semiHidden/>
    <w:rsid w:val="00345315"/>
    <w:pPr>
      <w:numPr>
        <w:numId w:val="11"/>
      </w:numPr>
    </w:pPr>
  </w:style>
  <w:style w:type="paragraph" w:customStyle="1" w:styleId="Bijlagekop1Ordina">
    <w:name w:val="Bijlage kop 1 Ordina"/>
    <w:basedOn w:val="ZsysbasisOrdina"/>
    <w:next w:val="BasistekstOrdina"/>
    <w:uiPriority w:val="4"/>
    <w:qFormat/>
    <w:rsid w:val="00210D00"/>
    <w:pPr>
      <w:keepNext/>
      <w:keepLines/>
      <w:numPr>
        <w:numId w:val="30"/>
      </w:numPr>
      <w:tabs>
        <w:tab w:val="left" w:pos="709"/>
      </w:tabs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Bijlagekop2Ordina">
    <w:name w:val="Bijlage kop 2 Ordina"/>
    <w:basedOn w:val="ZsysbasisOrdina"/>
    <w:next w:val="BasistekstOrdina"/>
    <w:uiPriority w:val="4"/>
    <w:qFormat/>
    <w:rsid w:val="00345315"/>
    <w:pPr>
      <w:keepNext/>
      <w:keepLines/>
      <w:numPr>
        <w:ilvl w:val="1"/>
        <w:numId w:val="30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CommentSubject">
    <w:name w:val="annotation subject"/>
    <w:basedOn w:val="ZsysbasisOrdina"/>
    <w:next w:val="BasistekstOrdina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OrdinaChar"/>
    <w:link w:val="BodyTex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Ordina"/>
    <w:next w:val="BasistekstOrdina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Ordina"/>
    <w:next w:val="BasistekstOrdina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aliases w:val="Lijst met afbeeldingen Ordina"/>
    <w:basedOn w:val="ZsysbasisOrdina"/>
    <w:next w:val="BasistekstOrdina"/>
    <w:uiPriority w:val="4"/>
    <w:rsid w:val="00DD2A9E"/>
  </w:style>
  <w:style w:type="table" w:customStyle="1" w:styleId="TabelzonderopmaakOrdina">
    <w:name w:val="Tabel zonder opmaak Ordina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Ordina">
    <w:name w:val="Zsysbasistoc Ordina"/>
    <w:basedOn w:val="ZsysbasisOrdina"/>
    <w:next w:val="BasistekstOrdina"/>
    <w:uiPriority w:val="4"/>
    <w:semiHidden/>
    <w:rsid w:val="00364B2C"/>
    <w:pPr>
      <w:ind w:left="709" w:right="567" w:hanging="709"/>
    </w:pPr>
  </w:style>
  <w:style w:type="numbering" w:customStyle="1" w:styleId="AgendapuntlijstOrdina">
    <w:name w:val="Agendapunt (lijst) Ordina"/>
    <w:uiPriority w:val="4"/>
    <w:semiHidden/>
    <w:rsid w:val="001C6232"/>
    <w:pPr>
      <w:numPr>
        <w:numId w:val="24"/>
      </w:numPr>
    </w:pPr>
  </w:style>
  <w:style w:type="paragraph" w:customStyle="1" w:styleId="AgendapuntOrdina">
    <w:name w:val="Agendapunt Ordina"/>
    <w:basedOn w:val="ZsysbasisOrdina"/>
    <w:uiPriority w:val="4"/>
    <w:rsid w:val="001C6232"/>
    <w:pPr>
      <w:numPr>
        <w:numId w:val="25"/>
      </w:numPr>
    </w:pPr>
  </w:style>
  <w:style w:type="paragraph" w:customStyle="1" w:styleId="ZsysbasistabeltekstOrdina">
    <w:name w:val="Zsysbasistabeltekst Ordina"/>
    <w:basedOn w:val="ZsysbasisOrdina"/>
    <w:next w:val="TabeltekstOrdina"/>
    <w:uiPriority w:val="4"/>
    <w:semiHidden/>
    <w:rsid w:val="00BF4BA3"/>
    <w:pPr>
      <w:ind w:left="57" w:right="57"/>
    </w:pPr>
  </w:style>
  <w:style w:type="paragraph" w:customStyle="1" w:styleId="TabeltekstOrdina">
    <w:name w:val="Tabeltekst Ordina"/>
    <w:basedOn w:val="ZsysbasistabeltekstOrdina"/>
    <w:uiPriority w:val="4"/>
    <w:rsid w:val="00312D26"/>
  </w:style>
  <w:style w:type="paragraph" w:customStyle="1" w:styleId="TabelkopjeOrdina">
    <w:name w:val="Tabelkopje Ordina"/>
    <w:basedOn w:val="ZsysbasistabeltekstOrdina"/>
    <w:next w:val="TabeltekstOrdina"/>
    <w:uiPriority w:val="4"/>
    <w:rsid w:val="00312D26"/>
  </w:style>
  <w:style w:type="paragraph" w:customStyle="1" w:styleId="DocumentnaamOrdina">
    <w:name w:val="Documentnaam Ordina"/>
    <w:basedOn w:val="ZsysbasisOrdina"/>
    <w:next w:val="BasistekstOrdina"/>
    <w:uiPriority w:val="4"/>
    <w:rsid w:val="00B30352"/>
    <w:pPr>
      <w:spacing w:line="480" w:lineRule="exact"/>
    </w:pPr>
    <w:rPr>
      <w:b/>
      <w:color w:val="58595B" w:themeColor="accent2"/>
      <w:sz w:val="39"/>
    </w:rPr>
  </w:style>
  <w:style w:type="paragraph" w:customStyle="1" w:styleId="Titel2Ordina">
    <w:name w:val="Titel 2 Ordina"/>
    <w:basedOn w:val="ZsysbasisOrdina"/>
    <w:next w:val="BasistekstOrdina"/>
    <w:uiPriority w:val="4"/>
    <w:qFormat/>
    <w:rsid w:val="002D782C"/>
    <w:pPr>
      <w:spacing w:line="300" w:lineRule="exact"/>
    </w:pPr>
    <w:rPr>
      <w:b/>
      <w:sz w:val="28"/>
    </w:rPr>
  </w:style>
  <w:style w:type="paragraph" w:customStyle="1" w:styleId="DisclaimerOrdina">
    <w:name w:val="Disclaimer Ordina"/>
    <w:basedOn w:val="ZsysbasisOrdina"/>
    <w:next w:val="BasistekstOrdina"/>
    <w:uiPriority w:val="4"/>
    <w:qFormat/>
    <w:rsid w:val="008A5B53"/>
    <w:pPr>
      <w:keepLines/>
    </w:pPr>
    <w:rPr>
      <w:sz w:val="16"/>
    </w:rPr>
  </w:style>
  <w:style w:type="table" w:customStyle="1" w:styleId="TabelstijlOrdina">
    <w:name w:val="Tabelstijl Ordina"/>
    <w:basedOn w:val="TableNormal"/>
    <w:uiPriority w:val="99"/>
    <w:rsid w:val="00070797"/>
    <w:rPr>
      <w:rFonts w:asciiTheme="minorHAnsi" w:hAnsiTheme="minorHAnsi"/>
    </w:rPr>
    <w:tblPr>
      <w:tblBorders>
        <w:insideH w:val="single" w:sz="4" w:space="0" w:color="58595B" w:themeColor="accent2"/>
        <w:insideV w:val="single" w:sz="4" w:space="0" w:color="58595B" w:themeColor="accent2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tblPr/>
      <w:tcPr>
        <w:tcBorders>
          <w:top w:val="single" w:sz="4" w:space="0" w:color="F58220" w:themeColor="accent1"/>
          <w:left w:val="nil"/>
          <w:bottom w:val="nil"/>
          <w:right w:val="nil"/>
          <w:insideH w:val="nil"/>
          <w:insideV w:val="single" w:sz="4" w:space="0" w:color="58595B" w:themeColor="accent2"/>
          <w:tl2br w:val="nil"/>
          <w:tr2bl w:val="nil"/>
        </w:tcBorders>
      </w:tcPr>
    </w:tblStylePr>
  </w:style>
  <w:style w:type="paragraph" w:customStyle="1" w:styleId="TabeltekstvetOrdina">
    <w:name w:val="Tabeltekst vet Ordina"/>
    <w:basedOn w:val="ZsysbasistabeltekstOrdina"/>
    <w:uiPriority w:val="4"/>
    <w:rsid w:val="00E63DE2"/>
    <w:rPr>
      <w:b/>
    </w:rPr>
  </w:style>
  <w:style w:type="table" w:styleId="DarkList">
    <w:name w:val="Dark List"/>
    <w:basedOn w:val="TableNormal"/>
    <w:uiPriority w:val="70"/>
    <w:semiHidden/>
    <w:unhideWhenUsed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">
    <w:name w:val="Medium Grid 1"/>
    <w:basedOn w:val="TableNormal"/>
    <w:uiPriority w:val="67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2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shd w:val="clear" w:color="auto" w:fill="FCDFC7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535E29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1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  <w:shd w:val="clear" w:color="auto" w:fill="FCDFC7" w:themeFill="accent1" w:themeFillTint="3F"/>
      </w:tcPr>
    </w:tblStylePr>
    <w:tblStylePr w:type="band2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E2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</w:style>
  <w:style w:type="table" w:styleId="ListTable1Light">
    <w:name w:val="List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bottom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bottom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bottom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bottom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bottom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58220" w:themeColor="accent1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20" w:themeColor="accent1"/>
          <w:right w:val="single" w:sz="4" w:space="0" w:color="F58220" w:themeColor="accent1"/>
        </w:tcBorders>
      </w:tcPr>
    </w:tblStylePr>
    <w:tblStylePr w:type="band1Horz">
      <w:tblPr/>
      <w:tcPr>
        <w:tcBorders>
          <w:top w:val="single" w:sz="4" w:space="0" w:color="F58220" w:themeColor="accent1"/>
          <w:bottom w:val="single" w:sz="4" w:space="0" w:color="F5822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20" w:themeColor="accent1"/>
          <w:left w:val="nil"/>
        </w:tcBorders>
      </w:tcPr>
    </w:tblStylePr>
    <w:tblStylePr w:type="swCell">
      <w:tblPr/>
      <w:tcPr>
        <w:tcBorders>
          <w:top w:val="double" w:sz="4" w:space="0" w:color="F5822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95B" w:themeColor="accent2"/>
          <w:right w:val="single" w:sz="4" w:space="0" w:color="58595B" w:themeColor="accent2"/>
        </w:tcBorders>
      </w:tcPr>
    </w:tblStylePr>
    <w:tblStylePr w:type="band1Horz">
      <w:tblPr/>
      <w:tcPr>
        <w:tcBorders>
          <w:top w:val="single" w:sz="4" w:space="0" w:color="58595B" w:themeColor="accent2"/>
          <w:bottom w:val="single" w:sz="4" w:space="0" w:color="58595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accent2"/>
          <w:left w:val="nil"/>
        </w:tcBorders>
      </w:tcPr>
    </w:tblStylePr>
    <w:tblStylePr w:type="swCell">
      <w:tblPr/>
      <w:tcPr>
        <w:tcBorders>
          <w:top w:val="double" w:sz="4" w:space="0" w:color="58595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7F91" w:themeColor="accent4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91" w:themeColor="accent4"/>
          <w:right w:val="single" w:sz="4" w:space="0" w:color="007F91" w:themeColor="accent4"/>
        </w:tcBorders>
      </w:tcPr>
    </w:tblStylePr>
    <w:tblStylePr w:type="band1Horz">
      <w:tblPr/>
      <w:tcPr>
        <w:tcBorders>
          <w:top w:val="single" w:sz="4" w:space="0" w:color="007F91" w:themeColor="accent4"/>
          <w:bottom w:val="single" w:sz="4" w:space="0" w:color="007F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91" w:themeColor="accent4"/>
          <w:left w:val="nil"/>
        </w:tcBorders>
      </w:tcPr>
    </w:tblStylePr>
    <w:tblStylePr w:type="swCell">
      <w:tblPr/>
      <w:tcPr>
        <w:tcBorders>
          <w:top w:val="double" w:sz="4" w:space="0" w:color="007F9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3DA4BF" w:themeColor="accent5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4BF" w:themeColor="accent5"/>
          <w:right w:val="single" w:sz="4" w:space="0" w:color="3DA4BF" w:themeColor="accent5"/>
        </w:tcBorders>
      </w:tcPr>
    </w:tblStylePr>
    <w:tblStylePr w:type="band1Horz">
      <w:tblPr/>
      <w:tcPr>
        <w:tcBorders>
          <w:top w:val="single" w:sz="4" w:space="0" w:color="3DA4BF" w:themeColor="accent5"/>
          <w:bottom w:val="single" w:sz="4" w:space="0" w:color="3DA4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4BF" w:themeColor="accent5"/>
          <w:left w:val="nil"/>
        </w:tcBorders>
      </w:tcPr>
    </w:tblStylePr>
    <w:tblStylePr w:type="swCell">
      <w:tblPr/>
      <w:tcPr>
        <w:tcBorders>
          <w:top w:val="double" w:sz="4" w:space="0" w:color="3DA4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6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E1E1" w:themeColor="accent6"/>
          <w:right w:val="single" w:sz="4" w:space="0" w:color="E1E1E1" w:themeColor="accent6"/>
        </w:tcBorders>
      </w:tcPr>
    </w:tblStylePr>
    <w:tblStylePr w:type="band1Horz">
      <w:tblPr/>
      <w:tcPr>
        <w:tcBorders>
          <w:top w:val="single" w:sz="4" w:space="0" w:color="E1E1E1" w:themeColor="accent6"/>
          <w:bottom w:val="single" w:sz="4" w:space="0" w:color="E1E1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E1E1" w:themeColor="accent6"/>
          <w:left w:val="nil"/>
        </w:tcBorders>
      </w:tcPr>
    </w:tblStylePr>
    <w:tblStylePr w:type="swCell">
      <w:tblPr/>
      <w:tcPr>
        <w:tcBorders>
          <w:top w:val="double" w:sz="4" w:space="0" w:color="E1E1E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8220" w:themeColor="accent1"/>
        <w:left w:val="single" w:sz="24" w:space="0" w:color="F58220" w:themeColor="accent1"/>
        <w:bottom w:val="single" w:sz="24" w:space="0" w:color="F58220" w:themeColor="accent1"/>
        <w:right w:val="single" w:sz="24" w:space="0" w:color="F58220" w:themeColor="accent1"/>
      </w:tblBorders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95B" w:themeColor="accent2"/>
        <w:left w:val="single" w:sz="24" w:space="0" w:color="58595B" w:themeColor="accent2"/>
        <w:bottom w:val="single" w:sz="24" w:space="0" w:color="58595B" w:themeColor="accent2"/>
        <w:right w:val="single" w:sz="24" w:space="0" w:color="58595B" w:themeColor="accent2"/>
      </w:tblBorders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91" w:themeColor="accent4"/>
        <w:left w:val="single" w:sz="24" w:space="0" w:color="007F91" w:themeColor="accent4"/>
        <w:bottom w:val="single" w:sz="24" w:space="0" w:color="007F91" w:themeColor="accent4"/>
        <w:right w:val="single" w:sz="24" w:space="0" w:color="007F91" w:themeColor="accent4"/>
      </w:tblBorders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A4BF" w:themeColor="accent5"/>
        <w:left w:val="single" w:sz="24" w:space="0" w:color="3DA4BF" w:themeColor="accent5"/>
        <w:bottom w:val="single" w:sz="24" w:space="0" w:color="3DA4BF" w:themeColor="accent5"/>
        <w:right w:val="single" w:sz="24" w:space="0" w:color="3DA4BF" w:themeColor="accent5"/>
      </w:tblBorders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E1E1" w:themeColor="accent6"/>
        <w:left w:val="single" w:sz="24" w:space="0" w:color="E1E1E1" w:themeColor="accent6"/>
        <w:bottom w:val="single" w:sz="24" w:space="0" w:color="E1E1E1" w:themeColor="accent6"/>
        <w:right w:val="single" w:sz="24" w:space="0" w:color="E1E1E1" w:themeColor="accent6"/>
      </w:tblBorders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58220" w:themeColor="accent1"/>
        <w:bottom w:val="single" w:sz="4" w:space="0" w:color="F5822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5822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58595B" w:themeColor="accent2"/>
        <w:bottom w:val="single" w:sz="4" w:space="0" w:color="58595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007F91" w:themeColor="accent4"/>
        <w:bottom w:val="single" w:sz="4" w:space="0" w:color="007F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F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3DA4BF" w:themeColor="accent5"/>
        <w:bottom w:val="single" w:sz="4" w:space="0" w:color="3DA4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DA4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1E1E1" w:themeColor="accent6"/>
        <w:bottom w:val="single" w:sz="4" w:space="0" w:color="E1E1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1E1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2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2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2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2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4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4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4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4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E1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E1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E1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E1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BCCA5" w:themeColor="accent1" w:themeTint="66"/>
        <w:left w:val="single" w:sz="4" w:space="0" w:color="FBCCA5" w:themeColor="accent1" w:themeTint="66"/>
        <w:bottom w:val="single" w:sz="4" w:space="0" w:color="FBCCA5" w:themeColor="accent1" w:themeTint="66"/>
        <w:right w:val="single" w:sz="4" w:space="0" w:color="FBCCA5" w:themeColor="accent1" w:themeTint="66"/>
        <w:insideH w:val="single" w:sz="4" w:space="0" w:color="FBCCA5" w:themeColor="accent1" w:themeTint="66"/>
        <w:insideV w:val="single" w:sz="4" w:space="0" w:color="FBCC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DECFF" w:themeColor="accent4" w:themeTint="66"/>
        <w:left w:val="single" w:sz="4" w:space="0" w:color="6DECFF" w:themeColor="accent4" w:themeTint="66"/>
        <w:bottom w:val="single" w:sz="4" w:space="0" w:color="6DECFF" w:themeColor="accent4" w:themeTint="66"/>
        <w:right w:val="single" w:sz="4" w:space="0" w:color="6DECFF" w:themeColor="accent4" w:themeTint="66"/>
        <w:insideH w:val="single" w:sz="4" w:space="0" w:color="6DECFF" w:themeColor="accent4" w:themeTint="66"/>
        <w:insideV w:val="single" w:sz="4" w:space="0" w:color="6DE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0DAE6" w:themeColor="accent5" w:themeTint="66"/>
        <w:left w:val="single" w:sz="4" w:space="0" w:color="B0DAE6" w:themeColor="accent5" w:themeTint="66"/>
        <w:bottom w:val="single" w:sz="4" w:space="0" w:color="B0DAE6" w:themeColor="accent5" w:themeTint="66"/>
        <w:right w:val="single" w:sz="4" w:space="0" w:color="B0DAE6" w:themeColor="accent5" w:themeTint="66"/>
        <w:insideH w:val="single" w:sz="4" w:space="0" w:color="B0DAE6" w:themeColor="accent5" w:themeTint="66"/>
        <w:insideV w:val="single" w:sz="4" w:space="0" w:color="B0DAE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3F3F3" w:themeColor="accent6" w:themeTint="66"/>
        <w:left w:val="single" w:sz="4" w:space="0" w:color="F3F3F3" w:themeColor="accent6" w:themeTint="66"/>
        <w:bottom w:val="single" w:sz="4" w:space="0" w:color="F3F3F3" w:themeColor="accent6" w:themeTint="66"/>
        <w:right w:val="single" w:sz="4" w:space="0" w:color="F3F3F3" w:themeColor="accent6" w:themeTint="66"/>
        <w:insideH w:val="single" w:sz="4" w:space="0" w:color="F3F3F3" w:themeColor="accent6" w:themeTint="66"/>
        <w:insideV w:val="single" w:sz="4" w:space="0" w:color="F3F3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BBCBD" w:themeColor="accent2" w:themeTint="66"/>
        <w:left w:val="single" w:sz="4" w:space="0" w:color="BBBCBD" w:themeColor="accent2" w:themeTint="66"/>
        <w:bottom w:val="single" w:sz="4" w:space="0" w:color="BBBCBD" w:themeColor="accent2" w:themeTint="66"/>
        <w:right w:val="single" w:sz="4" w:space="0" w:color="BBBCBD" w:themeColor="accent2" w:themeTint="66"/>
        <w:insideH w:val="single" w:sz="4" w:space="0" w:color="BBBCBD" w:themeColor="accent2" w:themeTint="66"/>
        <w:insideV w:val="single" w:sz="4" w:space="0" w:color="BBBC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F9B379" w:themeColor="accent1" w:themeTint="99"/>
        <w:bottom w:val="single" w:sz="2" w:space="0" w:color="F9B379" w:themeColor="accent1" w:themeTint="99"/>
        <w:insideH w:val="single" w:sz="2" w:space="0" w:color="F9B379" w:themeColor="accent1" w:themeTint="99"/>
        <w:insideV w:val="single" w:sz="2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9A9B9D" w:themeColor="accent2" w:themeTint="99"/>
        <w:bottom w:val="single" w:sz="2" w:space="0" w:color="9A9B9D" w:themeColor="accent2" w:themeTint="99"/>
        <w:insideH w:val="single" w:sz="2" w:space="0" w:color="9A9B9D" w:themeColor="accent2" w:themeTint="99"/>
        <w:insideV w:val="single" w:sz="2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24E3FF" w:themeColor="accent4" w:themeTint="99"/>
        <w:bottom w:val="single" w:sz="2" w:space="0" w:color="24E3FF" w:themeColor="accent4" w:themeTint="99"/>
        <w:insideH w:val="single" w:sz="2" w:space="0" w:color="24E3FF" w:themeColor="accent4" w:themeTint="99"/>
        <w:insideV w:val="single" w:sz="2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E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89C8D9" w:themeColor="accent5" w:themeTint="99"/>
        <w:bottom w:val="single" w:sz="2" w:space="0" w:color="89C8D9" w:themeColor="accent5" w:themeTint="99"/>
        <w:insideH w:val="single" w:sz="2" w:space="0" w:color="89C8D9" w:themeColor="accent5" w:themeTint="99"/>
        <w:insideV w:val="single" w:sz="2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8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EDEDED" w:themeColor="accent6" w:themeTint="99"/>
        <w:bottom w:val="single" w:sz="2" w:space="0" w:color="EDEDED" w:themeColor="accent6" w:themeTint="99"/>
        <w:insideH w:val="single" w:sz="2" w:space="0" w:color="EDEDED" w:themeColor="accent6" w:themeTint="99"/>
        <w:insideV w:val="single" w:sz="2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BCC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BBBC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6DE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B0DAE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3F3F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semiHidden/>
    <w:rsid w:val="00535E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leidingOrdina">
    <w:name w:val="Inleiding Ordina"/>
    <w:basedOn w:val="ZsysbasisOrdina"/>
    <w:next w:val="BasistekstOrdina"/>
    <w:uiPriority w:val="4"/>
    <w:rsid w:val="00210D00"/>
    <w:pPr>
      <w:spacing w:line="320" w:lineRule="atLeast"/>
    </w:pPr>
    <w:rPr>
      <w:sz w:val="24"/>
    </w:rPr>
  </w:style>
  <w:style w:type="paragraph" w:customStyle="1" w:styleId="TabeltiteloranjeOrdina">
    <w:name w:val="Tabeltitel oranje Ordina"/>
    <w:basedOn w:val="ZsysbasistabeltekstOrdina"/>
    <w:next w:val="BasistekstOrdina"/>
    <w:uiPriority w:val="4"/>
    <w:rsid w:val="00D5149A"/>
    <w:pPr>
      <w:pBdr>
        <w:top w:val="single" w:sz="2" w:space="3" w:color="F58220" w:themeColor="accent1"/>
        <w:left w:val="single" w:sz="2" w:space="2" w:color="F58220" w:themeColor="accent1"/>
        <w:bottom w:val="single" w:sz="2" w:space="1" w:color="F58220" w:themeColor="accent1"/>
        <w:right w:val="single" w:sz="2" w:space="2" w:color="F58220" w:themeColor="accent1"/>
      </w:pBdr>
      <w:shd w:val="clear" w:color="auto" w:fill="F58220" w:themeFill="accent1"/>
    </w:pPr>
    <w:rPr>
      <w:rFonts w:ascii="Roboto" w:hAnsi="Roboto"/>
      <w:b/>
      <w:color w:val="FFFFFF" w:themeColor="background1"/>
    </w:rPr>
  </w:style>
  <w:style w:type="paragraph" w:customStyle="1" w:styleId="TabeltitelblauwOrdina">
    <w:name w:val="Tabeltitel blauw Ordina"/>
    <w:basedOn w:val="ZsysbasistabeltekstOrdina"/>
    <w:next w:val="BasistekstOrdina"/>
    <w:rsid w:val="00BF4BA3"/>
    <w:pPr>
      <w:pBdr>
        <w:top w:val="single" w:sz="2" w:space="3" w:color="007F91" w:themeColor="accent4"/>
        <w:left w:val="single" w:sz="2" w:space="2" w:color="007F91" w:themeColor="accent4"/>
        <w:bottom w:val="single" w:sz="2" w:space="1" w:color="007F91" w:themeColor="accent4"/>
        <w:right w:val="single" w:sz="2" w:space="2" w:color="007F91" w:themeColor="accent4"/>
      </w:pBdr>
      <w:shd w:val="clear" w:color="auto" w:fill="007F91" w:themeFill="accent4"/>
    </w:pPr>
    <w:rPr>
      <w:rFonts w:ascii="Roboto" w:hAnsi="Roboto"/>
      <w:b/>
      <w:color w:val="FFFFFF" w:themeColor="background1"/>
    </w:rPr>
  </w:style>
  <w:style w:type="paragraph" w:customStyle="1" w:styleId="Kop4zondernummerOrdina">
    <w:name w:val="Kop 4 zonder nummer Ordina"/>
    <w:basedOn w:val="ZsysbasisOrdina"/>
    <w:next w:val="BasistekstOrdina"/>
    <w:uiPriority w:val="4"/>
    <w:rsid w:val="004D3DC9"/>
    <w:pPr>
      <w:keepNext/>
      <w:keepLines/>
      <w:spacing w:before="520" w:after="280" w:line="340" w:lineRule="atLeast"/>
    </w:pPr>
    <w:rPr>
      <w:rFonts w:ascii="Roboto" w:hAnsi="Roboto"/>
      <w:b/>
      <w:bCs/>
      <w:color w:val="58595B" w:themeColor="accent2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2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angular/your-first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leuren Ordina P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58220"/>
      </a:accent1>
      <a:accent2>
        <a:srgbClr val="58595B"/>
      </a:accent2>
      <a:accent3>
        <a:srgbClr val="000000"/>
      </a:accent3>
      <a:accent4>
        <a:srgbClr val="007F91"/>
      </a:accent4>
      <a:accent5>
        <a:srgbClr val="3DA4BF"/>
      </a:accent5>
      <a:accent6>
        <a:srgbClr val="E1E1E1"/>
      </a:accent6>
      <a:hlink>
        <a:srgbClr val="000000"/>
      </a:hlink>
      <a:folHlink>
        <a:srgbClr val="000000"/>
      </a:folHlink>
    </a:clrScheme>
    <a:fontScheme name="Lettertypen Ordina PP">
      <a:majorFont>
        <a:latin typeface="Roboto Condensed Light"/>
        <a:ea typeface=""/>
        <a:cs typeface=""/>
      </a:majorFont>
      <a:minorFont>
        <a:latin typeface="Roboto Ligh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C379A-D49E-45B3-BC4C-DFFB7B92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Cutsem, Sam</dc:creator>
  <cp:keywords/>
  <dc:description/>
  <cp:lastModifiedBy>Van Cutsem, Sam</cp:lastModifiedBy>
  <cp:revision>2</cp:revision>
  <cp:lastPrinted>2020-03-12T12:27:00Z</cp:lastPrinted>
  <dcterms:created xsi:type="dcterms:W3CDTF">2020-10-07T15:44:00Z</dcterms:created>
  <dcterms:modified xsi:type="dcterms:W3CDTF">2020-10-08T11:27:00Z</dcterms:modified>
</cp:coreProperties>
</file>