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C880C8" w14:textId="057630E2" w:rsidR="004D3DC9" w:rsidRDefault="002B2B19" w:rsidP="006621DA">
      <w:pPr>
        <w:pStyle w:val="BasistekstOrdina"/>
        <w:rPr>
          <w:lang w:val="en-US"/>
        </w:rPr>
      </w:pPr>
      <w:bookmarkStart w:id="0" w:name="_GoBack"/>
      <w:bookmarkEnd w:id="0"/>
      <w:r>
        <w:rPr>
          <w:lang w:val="en-US"/>
        </w:rPr>
        <w:t>Exercise 1</w:t>
      </w:r>
    </w:p>
    <w:p w14:paraId="223E0A45" w14:textId="0E8D9C58" w:rsidR="002B2B19" w:rsidRDefault="002B2B19" w:rsidP="002051C8">
      <w:pPr>
        <w:pStyle w:val="BasistekstOrdina"/>
        <w:numPr>
          <w:ilvl w:val="0"/>
          <w:numId w:val="32"/>
        </w:numPr>
        <w:rPr>
          <w:lang w:val="en-US"/>
        </w:rPr>
      </w:pPr>
      <w:r>
        <w:rPr>
          <w:lang w:val="en-US"/>
        </w:rPr>
        <w:t>Add Android &amp; iOS Capacitor</w:t>
      </w:r>
    </w:p>
    <w:p w14:paraId="127C6354" w14:textId="1F91104B" w:rsidR="002B2B19" w:rsidRDefault="002B2B19" w:rsidP="002051C8">
      <w:pPr>
        <w:pStyle w:val="BasistekstOrdina"/>
        <w:numPr>
          <w:ilvl w:val="0"/>
          <w:numId w:val="32"/>
        </w:numPr>
        <w:rPr>
          <w:lang w:val="en-US"/>
        </w:rPr>
      </w:pPr>
      <w:r>
        <w:rPr>
          <w:lang w:val="en-US"/>
        </w:rPr>
        <w:t>Create following UI’s with:</w:t>
      </w:r>
    </w:p>
    <w:p w14:paraId="1B2ADE3F" w14:textId="3764841F" w:rsidR="002B2B19" w:rsidRDefault="002B2B19" w:rsidP="002051C8">
      <w:pPr>
        <w:pStyle w:val="BasistekstOrdina"/>
        <w:numPr>
          <w:ilvl w:val="1"/>
          <w:numId w:val="32"/>
        </w:numPr>
        <w:rPr>
          <w:lang w:val="en-US"/>
        </w:rPr>
      </w:pPr>
      <w:hyperlink r:id="rId8" w:history="1">
        <w:r w:rsidRPr="00AD0FFF">
          <w:rPr>
            <w:rStyle w:val="Hyperlink"/>
            <w:lang w:val="en-US"/>
          </w:rPr>
          <w:t>https://ionicframework.com/docs/api/infinite-scroll</w:t>
        </w:r>
      </w:hyperlink>
    </w:p>
    <w:p w14:paraId="7645ED54" w14:textId="73BAA0E3" w:rsidR="002B2B19" w:rsidRDefault="002B2B19" w:rsidP="002051C8">
      <w:pPr>
        <w:pStyle w:val="BasistekstOrdina"/>
        <w:numPr>
          <w:ilvl w:val="1"/>
          <w:numId w:val="32"/>
        </w:numPr>
        <w:rPr>
          <w:lang w:val="en-US"/>
        </w:rPr>
      </w:pPr>
      <w:hyperlink r:id="rId9" w:history="1">
        <w:r w:rsidRPr="00AD0FFF">
          <w:rPr>
            <w:rStyle w:val="Hyperlink"/>
            <w:lang w:val="en-US"/>
          </w:rPr>
          <w:t>https://ionicframework.com/docs/api/refresher</w:t>
        </w:r>
      </w:hyperlink>
    </w:p>
    <w:p w14:paraId="0C9859E9" w14:textId="7C59D98A" w:rsidR="002B2B19" w:rsidRDefault="002B2B19" w:rsidP="002051C8">
      <w:pPr>
        <w:pStyle w:val="BasistekstOrdina"/>
        <w:numPr>
          <w:ilvl w:val="1"/>
          <w:numId w:val="32"/>
        </w:numPr>
        <w:rPr>
          <w:lang w:val="en-US"/>
        </w:rPr>
      </w:pPr>
      <w:hyperlink r:id="rId10" w:history="1">
        <w:r w:rsidRPr="00AD0FFF">
          <w:rPr>
            <w:rStyle w:val="Hyperlink"/>
            <w:lang w:val="en-US"/>
          </w:rPr>
          <w:t>https://ionicframework.com/docs/api/avatar</w:t>
        </w:r>
      </w:hyperlink>
    </w:p>
    <w:p w14:paraId="546D0BAF" w14:textId="150EF560" w:rsidR="002B2B19" w:rsidRDefault="002B2B19" w:rsidP="002051C8">
      <w:pPr>
        <w:pStyle w:val="BasistekstOrdina"/>
        <w:numPr>
          <w:ilvl w:val="1"/>
          <w:numId w:val="32"/>
        </w:numPr>
        <w:rPr>
          <w:lang w:val="en-US"/>
        </w:rPr>
      </w:pPr>
      <w:hyperlink r:id="rId11" w:history="1">
        <w:r w:rsidRPr="00AD0FFF">
          <w:rPr>
            <w:rStyle w:val="Hyperlink"/>
            <w:lang w:val="en-US"/>
          </w:rPr>
          <w:t>https://ionicons.com/</w:t>
        </w:r>
        <w:r w:rsidRPr="00AD0FFF">
          <w:rPr>
            <w:rStyle w:val="Hyperlink"/>
            <w:lang w:val="en-US"/>
          </w:rPr>
          <w:t>vb</w:t>
        </w:r>
      </w:hyperlink>
      <w:r>
        <w:rPr>
          <w:lang w:val="en-US"/>
        </w:rPr>
        <w:t xml:space="preserve"> </w:t>
      </w:r>
    </w:p>
    <w:p w14:paraId="79E830C0" w14:textId="3B7500B7" w:rsidR="002B2B19" w:rsidRPr="002B2B19" w:rsidRDefault="002B2B19" w:rsidP="002051C8">
      <w:pPr>
        <w:pStyle w:val="BasistekstOrdina"/>
        <w:numPr>
          <w:ilvl w:val="0"/>
          <w:numId w:val="32"/>
        </w:numPr>
        <w:rPr>
          <w:lang w:val="en-US"/>
        </w:rPr>
      </w:pPr>
      <w:r>
        <w:rPr>
          <w:lang w:val="en-US"/>
        </w:rPr>
        <w:t>Run the app on the Android emulator or real device</w:t>
      </w:r>
    </w:p>
    <w:p w14:paraId="29D28A5A" w14:textId="538053B7" w:rsidR="002B2B19" w:rsidRDefault="002B2B19" w:rsidP="002B2B19">
      <w:pPr>
        <w:pStyle w:val="BasistekstOrdina"/>
        <w:ind w:left="360"/>
        <w:rPr>
          <w:lang w:val="en-US"/>
        </w:rPr>
      </w:pPr>
    </w:p>
    <w:p w14:paraId="4294B543" w14:textId="2E4D8F9C" w:rsidR="002B2B19" w:rsidRDefault="002B2B19" w:rsidP="002B2B19">
      <w:pPr>
        <w:pStyle w:val="BasistekstOrdina"/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56A8466" wp14:editId="237729BE">
            <wp:extent cx="2454579" cy="5040000"/>
            <wp:effectExtent l="0" t="0" r="317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4579" cy="50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72B21598" wp14:editId="622905A6">
            <wp:extent cx="2454579" cy="5040000"/>
            <wp:effectExtent l="0" t="0" r="317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4579" cy="50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B23C5" w14:textId="77777777" w:rsidR="002B2B19" w:rsidRPr="002B2B19" w:rsidRDefault="002B2B19" w:rsidP="002B2B19">
      <w:pPr>
        <w:pStyle w:val="BasistekstOrdina"/>
        <w:ind w:left="360"/>
        <w:rPr>
          <w:lang w:val="en-US"/>
        </w:rPr>
      </w:pPr>
    </w:p>
    <w:sectPr w:rsidR="002B2B19" w:rsidRPr="002B2B19" w:rsidSect="00A77048">
      <w:pgSz w:w="11906" w:h="16838" w:code="9"/>
      <w:pgMar w:top="1531" w:right="1418" w:bottom="851" w:left="1418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B7406B" w14:textId="77777777" w:rsidR="002051C8" w:rsidRPr="00C75D01" w:rsidRDefault="002051C8" w:rsidP="00C75D01">
      <w:pPr>
        <w:pStyle w:val="Footer"/>
      </w:pPr>
    </w:p>
  </w:endnote>
  <w:endnote w:type="continuationSeparator" w:id="0">
    <w:p w14:paraId="6314091F" w14:textId="77777777" w:rsidR="002051C8" w:rsidRPr="00C75D01" w:rsidRDefault="002051C8" w:rsidP="00C75D01">
      <w:pPr>
        <w:pStyle w:val="Footer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Condensed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Roboto Condensed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24FD4C" w14:textId="77777777" w:rsidR="002051C8" w:rsidRPr="00C75D01" w:rsidRDefault="002051C8" w:rsidP="00C75D01">
      <w:pPr>
        <w:pStyle w:val="Footer"/>
      </w:pPr>
    </w:p>
  </w:footnote>
  <w:footnote w:type="continuationSeparator" w:id="0">
    <w:p w14:paraId="78F3BC4B" w14:textId="77777777" w:rsidR="002051C8" w:rsidRPr="00C75D01" w:rsidRDefault="002051C8" w:rsidP="00C75D01">
      <w:pPr>
        <w:pStyle w:val="Footer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B6A8CEA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D966D86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E3AF3CC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E5A20A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A03FC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2A8064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74A86C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FE83CD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EE2380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13E234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FB0A3D"/>
    <w:multiLevelType w:val="multilevel"/>
    <w:tmpl w:val="9E50E438"/>
    <w:styleLink w:val="OpsommingbolletjeOrdina"/>
    <w:lvl w:ilvl="0">
      <w:start w:val="1"/>
      <w:numFmt w:val="bullet"/>
      <w:pStyle w:val="Opsommingbolletje1eniveauOrdina"/>
      <w:lvlText w:val="•"/>
      <w:lvlJc w:val="left"/>
      <w:pPr>
        <w:ind w:left="284" w:hanging="284"/>
      </w:pPr>
      <w:rPr>
        <w:rFonts w:hint="default"/>
      </w:rPr>
    </w:lvl>
    <w:lvl w:ilvl="1">
      <w:start w:val="1"/>
      <w:numFmt w:val="bullet"/>
      <w:pStyle w:val="Opsommingbolletje2eniveauOrdina"/>
      <w:lvlText w:val="•"/>
      <w:lvlJc w:val="left"/>
      <w:pPr>
        <w:ind w:left="568" w:hanging="284"/>
      </w:pPr>
      <w:rPr>
        <w:rFonts w:hint="default"/>
      </w:rPr>
    </w:lvl>
    <w:lvl w:ilvl="2">
      <w:start w:val="1"/>
      <w:numFmt w:val="bullet"/>
      <w:pStyle w:val="Opsommingbolletje3eniveauOrdina"/>
      <w:lvlText w:val="•"/>
      <w:lvlJc w:val="left"/>
      <w:pPr>
        <w:ind w:left="852" w:hanging="28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136" w:hanging="28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420" w:hanging="28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1704" w:hanging="28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1988" w:hanging="28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2272" w:hanging="28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2556" w:hanging="284"/>
      </w:pPr>
      <w:rPr>
        <w:rFonts w:hint="default"/>
      </w:rPr>
    </w:lvl>
  </w:abstractNum>
  <w:abstractNum w:abstractNumId="11" w15:restartNumberingAfterBreak="0">
    <w:nsid w:val="0BC24928"/>
    <w:multiLevelType w:val="multilevel"/>
    <w:tmpl w:val="B4BACAD8"/>
    <w:styleLink w:val="OpsommingstreepjeOrdina"/>
    <w:lvl w:ilvl="0">
      <w:start w:val="1"/>
      <w:numFmt w:val="bullet"/>
      <w:pStyle w:val="Opsommingstreepje1eniveauOrdina"/>
      <w:lvlText w:val="–"/>
      <w:lvlJc w:val="left"/>
      <w:pPr>
        <w:ind w:left="284" w:hanging="284"/>
      </w:pPr>
      <w:rPr>
        <w:rFonts w:hint="default"/>
      </w:rPr>
    </w:lvl>
    <w:lvl w:ilvl="1">
      <w:start w:val="1"/>
      <w:numFmt w:val="bullet"/>
      <w:pStyle w:val="Opsommingstreepje2eniveauOrdina"/>
      <w:lvlText w:val="–"/>
      <w:lvlJc w:val="left"/>
      <w:pPr>
        <w:ind w:left="568" w:hanging="284"/>
      </w:pPr>
      <w:rPr>
        <w:rFonts w:hint="default"/>
      </w:rPr>
    </w:lvl>
    <w:lvl w:ilvl="2">
      <w:start w:val="1"/>
      <w:numFmt w:val="bullet"/>
      <w:pStyle w:val="Opsommingstreepje3eniveauOrdina"/>
      <w:lvlText w:val="–"/>
      <w:lvlJc w:val="left"/>
      <w:pPr>
        <w:ind w:left="852" w:hanging="284"/>
      </w:pPr>
      <w:rPr>
        <w:rFonts w:hint="default"/>
      </w:rPr>
    </w:lvl>
    <w:lvl w:ilvl="3">
      <w:start w:val="1"/>
      <w:numFmt w:val="bullet"/>
      <w:lvlText w:val="–"/>
      <w:lvlJc w:val="left"/>
      <w:pPr>
        <w:ind w:left="1136" w:hanging="284"/>
      </w:pPr>
      <w:rPr>
        <w:rFonts w:hint="default"/>
      </w:rPr>
    </w:lvl>
    <w:lvl w:ilvl="4">
      <w:start w:val="1"/>
      <w:numFmt w:val="bullet"/>
      <w:lvlText w:val="–"/>
      <w:lvlJc w:val="left"/>
      <w:pPr>
        <w:ind w:left="1420" w:hanging="284"/>
      </w:pPr>
      <w:rPr>
        <w:rFonts w:hint="default"/>
      </w:rPr>
    </w:lvl>
    <w:lvl w:ilvl="5">
      <w:start w:val="1"/>
      <w:numFmt w:val="bullet"/>
      <w:lvlText w:val="–"/>
      <w:lvlJc w:val="left"/>
      <w:pPr>
        <w:ind w:left="1704" w:hanging="284"/>
      </w:pPr>
      <w:rPr>
        <w:rFonts w:hint="default"/>
      </w:rPr>
    </w:lvl>
    <w:lvl w:ilvl="6">
      <w:start w:val="1"/>
      <w:numFmt w:val="bullet"/>
      <w:lvlText w:val="–"/>
      <w:lvlJc w:val="left"/>
      <w:pPr>
        <w:ind w:left="1988" w:hanging="284"/>
      </w:pPr>
      <w:rPr>
        <w:rFonts w:hint="default"/>
      </w:rPr>
    </w:lvl>
    <w:lvl w:ilvl="7">
      <w:start w:val="1"/>
      <w:numFmt w:val="bullet"/>
      <w:lvlText w:val="–"/>
      <w:lvlJc w:val="left"/>
      <w:pPr>
        <w:ind w:left="2272" w:hanging="284"/>
      </w:pPr>
      <w:rPr>
        <w:rFonts w:hint="default"/>
      </w:rPr>
    </w:lvl>
    <w:lvl w:ilvl="8">
      <w:start w:val="1"/>
      <w:numFmt w:val="bullet"/>
      <w:lvlText w:val="–"/>
      <w:lvlJc w:val="left"/>
      <w:pPr>
        <w:ind w:left="2556" w:hanging="284"/>
      </w:pPr>
      <w:rPr>
        <w:rFonts w:hint="default"/>
      </w:rPr>
    </w:lvl>
  </w:abstractNum>
  <w:abstractNum w:abstractNumId="12" w15:restartNumberingAfterBreak="0">
    <w:nsid w:val="0EA27EB4"/>
    <w:multiLevelType w:val="multilevel"/>
    <w:tmpl w:val="B80072F2"/>
    <w:numStyleLink w:val="KopnummeringOrdina"/>
  </w:abstractNum>
  <w:abstractNum w:abstractNumId="13" w15:restartNumberingAfterBreak="0">
    <w:nsid w:val="10B933AC"/>
    <w:multiLevelType w:val="multilevel"/>
    <w:tmpl w:val="04130023"/>
    <w:styleLink w:val="ArticleSection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11E353F4"/>
    <w:multiLevelType w:val="multilevel"/>
    <w:tmpl w:val="0413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82879C7"/>
    <w:multiLevelType w:val="multilevel"/>
    <w:tmpl w:val="89367262"/>
    <w:numStyleLink w:val="OpsommingnummerOrdina"/>
  </w:abstractNum>
  <w:abstractNum w:abstractNumId="16" w15:restartNumberingAfterBreak="0">
    <w:nsid w:val="2D665843"/>
    <w:multiLevelType w:val="multilevel"/>
    <w:tmpl w:val="90A8103A"/>
    <w:styleLink w:val="BijlagenummeringOrdina"/>
    <w:lvl w:ilvl="0">
      <w:start w:val="1"/>
      <w:numFmt w:val="decimal"/>
      <w:pStyle w:val="Bijlagekop1Ordina"/>
      <w:suff w:val="space"/>
      <w:lvlText w:val="Bijlage %1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Bijlagekop2Ordina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none"/>
      <w:lvlText w:val=""/>
      <w:lvlJc w:val="left"/>
      <w:pPr>
        <w:ind w:left="284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284" w:hanging="284"/>
      </w:pPr>
      <w:rPr>
        <w:rFonts w:hint="default"/>
      </w:rPr>
    </w:lvl>
    <w:lvl w:ilvl="4">
      <w:start w:val="1"/>
      <w:numFmt w:val="none"/>
      <w:lvlText w:val=""/>
      <w:lvlJc w:val="left"/>
      <w:pPr>
        <w:ind w:left="284" w:hanging="284"/>
      </w:pPr>
      <w:rPr>
        <w:rFonts w:hint="default"/>
      </w:rPr>
    </w:lvl>
    <w:lvl w:ilvl="5">
      <w:start w:val="1"/>
      <w:numFmt w:val="none"/>
      <w:lvlText w:val=""/>
      <w:lvlJc w:val="left"/>
      <w:pPr>
        <w:ind w:left="28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284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84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84" w:hanging="284"/>
      </w:pPr>
      <w:rPr>
        <w:rFonts w:hint="default"/>
      </w:rPr>
    </w:lvl>
  </w:abstractNum>
  <w:abstractNum w:abstractNumId="17" w15:restartNumberingAfterBreak="0">
    <w:nsid w:val="2D7E06B0"/>
    <w:multiLevelType w:val="multilevel"/>
    <w:tmpl w:val="9200769E"/>
    <w:styleLink w:val="OpsommingkleineletterOrdina"/>
    <w:lvl w:ilvl="0">
      <w:start w:val="1"/>
      <w:numFmt w:val="lowerLetter"/>
      <w:pStyle w:val="Opsommingkleineletter1eniveauOrdina"/>
      <w:lvlText w:val="%1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pStyle w:val="Opsommingkleineletter2eniveauOrdina"/>
      <w:lvlText w:val="%2"/>
      <w:lvlJc w:val="left"/>
      <w:pPr>
        <w:ind w:left="568" w:hanging="284"/>
      </w:pPr>
      <w:rPr>
        <w:rFonts w:hint="default"/>
      </w:rPr>
    </w:lvl>
    <w:lvl w:ilvl="2">
      <w:start w:val="1"/>
      <w:numFmt w:val="lowerLetter"/>
      <w:pStyle w:val="Opsommingkleineletter3eniveauOrdina"/>
      <w:lvlText w:val="%3"/>
      <w:lvlJc w:val="left"/>
      <w:pPr>
        <w:ind w:left="852" w:hanging="284"/>
      </w:pPr>
      <w:rPr>
        <w:rFonts w:hint="default"/>
      </w:rPr>
    </w:lvl>
    <w:lvl w:ilvl="3">
      <w:start w:val="1"/>
      <w:numFmt w:val="lowerLetter"/>
      <w:lvlText w:val="%4"/>
      <w:lvlJc w:val="left"/>
      <w:pPr>
        <w:ind w:left="1136" w:hanging="284"/>
      </w:pPr>
      <w:rPr>
        <w:rFonts w:hint="default"/>
      </w:rPr>
    </w:lvl>
    <w:lvl w:ilvl="4">
      <w:start w:val="1"/>
      <w:numFmt w:val="lowerLetter"/>
      <w:lvlText w:val="%5"/>
      <w:lvlJc w:val="left"/>
      <w:pPr>
        <w:ind w:left="1420" w:hanging="284"/>
      </w:pPr>
      <w:rPr>
        <w:rFonts w:hint="default"/>
      </w:rPr>
    </w:lvl>
    <w:lvl w:ilvl="5">
      <w:start w:val="1"/>
      <w:numFmt w:val="lowerLetter"/>
      <w:lvlText w:val="%6"/>
      <w:lvlJc w:val="left"/>
      <w:pPr>
        <w:ind w:left="1704" w:hanging="284"/>
      </w:pPr>
      <w:rPr>
        <w:rFonts w:hint="default"/>
      </w:rPr>
    </w:lvl>
    <w:lvl w:ilvl="6">
      <w:start w:val="1"/>
      <w:numFmt w:val="lowerLetter"/>
      <w:lvlText w:val="%7"/>
      <w:lvlJc w:val="left"/>
      <w:pPr>
        <w:ind w:left="1985" w:hanging="284"/>
      </w:pPr>
      <w:rPr>
        <w:rFonts w:hint="default"/>
      </w:rPr>
    </w:lvl>
    <w:lvl w:ilvl="7">
      <w:start w:val="1"/>
      <w:numFmt w:val="lowerLetter"/>
      <w:lvlText w:val="%8"/>
      <w:lvlJc w:val="left"/>
      <w:pPr>
        <w:ind w:left="2268" w:hanging="283"/>
      </w:pPr>
      <w:rPr>
        <w:rFonts w:hint="default"/>
      </w:rPr>
    </w:lvl>
    <w:lvl w:ilvl="8">
      <w:start w:val="1"/>
      <w:numFmt w:val="lowerLetter"/>
      <w:lvlText w:val="%9"/>
      <w:lvlJc w:val="left"/>
      <w:pPr>
        <w:ind w:left="2552" w:hanging="284"/>
      </w:pPr>
      <w:rPr>
        <w:rFonts w:hint="default"/>
      </w:rPr>
    </w:lvl>
  </w:abstractNum>
  <w:abstractNum w:abstractNumId="18" w15:restartNumberingAfterBreak="0">
    <w:nsid w:val="398A2A0C"/>
    <w:multiLevelType w:val="multilevel"/>
    <w:tmpl w:val="89367262"/>
    <w:styleLink w:val="OpsommingnummerOrdina"/>
    <w:lvl w:ilvl="0">
      <w:start w:val="1"/>
      <w:numFmt w:val="decimal"/>
      <w:pStyle w:val="Opsommingnummer1eniveauOrdina"/>
      <w:lvlText w:val="%1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Opsommingnummer2eniveauOrdina"/>
      <w:lvlText w:val="%2"/>
      <w:lvlJc w:val="left"/>
      <w:pPr>
        <w:ind w:left="568" w:hanging="284"/>
      </w:pPr>
      <w:rPr>
        <w:rFonts w:hint="default"/>
      </w:rPr>
    </w:lvl>
    <w:lvl w:ilvl="2">
      <w:start w:val="1"/>
      <w:numFmt w:val="decimal"/>
      <w:pStyle w:val="Opsommingnummer3eniveauOrdina"/>
      <w:lvlText w:val="%3"/>
      <w:lvlJc w:val="left"/>
      <w:pPr>
        <w:ind w:left="852" w:hanging="284"/>
      </w:pPr>
      <w:rPr>
        <w:rFonts w:hint="default"/>
      </w:rPr>
    </w:lvl>
    <w:lvl w:ilvl="3">
      <w:start w:val="1"/>
      <w:numFmt w:val="decimal"/>
      <w:lvlText w:val="%4"/>
      <w:lvlJc w:val="left"/>
      <w:pPr>
        <w:ind w:left="1136" w:hanging="284"/>
      </w:pPr>
      <w:rPr>
        <w:rFonts w:hint="default"/>
      </w:rPr>
    </w:lvl>
    <w:lvl w:ilvl="4">
      <w:start w:val="1"/>
      <w:numFmt w:val="decimal"/>
      <w:lvlText w:val="%5"/>
      <w:lvlJc w:val="left"/>
      <w:pPr>
        <w:ind w:left="1420" w:hanging="284"/>
      </w:pPr>
      <w:rPr>
        <w:rFonts w:hint="default"/>
      </w:rPr>
    </w:lvl>
    <w:lvl w:ilvl="5">
      <w:start w:val="1"/>
      <w:numFmt w:val="decimal"/>
      <w:lvlText w:val="%6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7"/>
      <w:lvlJc w:val="left"/>
      <w:pPr>
        <w:ind w:left="1988" w:hanging="284"/>
      </w:pPr>
      <w:rPr>
        <w:rFonts w:hint="default"/>
      </w:rPr>
    </w:lvl>
    <w:lvl w:ilvl="7">
      <w:start w:val="1"/>
      <w:numFmt w:val="decimal"/>
      <w:lvlText w:val="%8"/>
      <w:lvlJc w:val="left"/>
      <w:pPr>
        <w:ind w:left="2272" w:hanging="284"/>
      </w:pPr>
      <w:rPr>
        <w:rFonts w:hint="default"/>
      </w:rPr>
    </w:lvl>
    <w:lvl w:ilvl="8">
      <w:start w:val="1"/>
      <w:numFmt w:val="decimal"/>
      <w:lvlText w:val="%9"/>
      <w:lvlJc w:val="left"/>
      <w:pPr>
        <w:ind w:left="2556" w:hanging="284"/>
      </w:pPr>
      <w:rPr>
        <w:rFonts w:hint="default"/>
      </w:rPr>
    </w:lvl>
  </w:abstractNum>
  <w:abstractNum w:abstractNumId="19" w15:restartNumberingAfterBreak="0">
    <w:nsid w:val="3FB11EAB"/>
    <w:multiLevelType w:val="multilevel"/>
    <w:tmpl w:val="8576664C"/>
    <w:numStyleLink w:val="OpsommingtekenOrdina"/>
  </w:abstractNum>
  <w:abstractNum w:abstractNumId="20" w15:restartNumberingAfterBreak="0">
    <w:nsid w:val="40EF61F8"/>
    <w:multiLevelType w:val="multilevel"/>
    <w:tmpl w:val="B80072F2"/>
    <w:styleLink w:val="KopnummeringOrdina"/>
    <w:lvl w:ilvl="0">
      <w:start w:val="1"/>
      <w:numFmt w:val="decimal"/>
      <w:pStyle w:val="Heading1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851" w:hanging="851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992" w:hanging="99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134" w:hanging="1134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276" w:hanging="1276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418" w:hanging="1418"/>
      </w:pPr>
      <w:rPr>
        <w:rFonts w:hint="default"/>
      </w:rPr>
    </w:lvl>
  </w:abstractNum>
  <w:abstractNum w:abstractNumId="21" w15:restartNumberingAfterBreak="0">
    <w:nsid w:val="46A60AA0"/>
    <w:multiLevelType w:val="multilevel"/>
    <w:tmpl w:val="C9FA2D30"/>
    <w:styleLink w:val="OpsommingopenrondjeOrdina"/>
    <w:lvl w:ilvl="0">
      <w:start w:val="1"/>
      <w:numFmt w:val="bullet"/>
      <w:pStyle w:val="Opsommingopenrondje1eniveauOrdina"/>
      <w:lvlText w:val="○"/>
      <w:lvlJc w:val="left"/>
      <w:pPr>
        <w:ind w:left="284" w:hanging="284"/>
      </w:pPr>
      <w:rPr>
        <w:rFonts w:hint="default"/>
      </w:rPr>
    </w:lvl>
    <w:lvl w:ilvl="1">
      <w:start w:val="1"/>
      <w:numFmt w:val="bullet"/>
      <w:pStyle w:val="Opsommingopenrondje2eniveauOrdina"/>
      <w:lvlText w:val="○"/>
      <w:lvlJc w:val="left"/>
      <w:pPr>
        <w:ind w:left="568" w:hanging="284"/>
      </w:pPr>
      <w:rPr>
        <w:rFonts w:hint="default"/>
      </w:rPr>
    </w:lvl>
    <w:lvl w:ilvl="2">
      <w:start w:val="1"/>
      <w:numFmt w:val="bullet"/>
      <w:pStyle w:val="Opsommingopenrondje3eniveauOrdina"/>
      <w:lvlText w:val="○"/>
      <w:lvlJc w:val="left"/>
      <w:pPr>
        <w:ind w:left="852" w:hanging="284"/>
      </w:pPr>
      <w:rPr>
        <w:rFonts w:hint="default"/>
      </w:rPr>
    </w:lvl>
    <w:lvl w:ilvl="3">
      <w:start w:val="1"/>
      <w:numFmt w:val="bullet"/>
      <w:lvlText w:val="○"/>
      <w:lvlJc w:val="left"/>
      <w:pPr>
        <w:ind w:left="1136" w:hanging="284"/>
      </w:pPr>
      <w:rPr>
        <w:rFonts w:hint="default"/>
      </w:rPr>
    </w:lvl>
    <w:lvl w:ilvl="4">
      <w:start w:val="1"/>
      <w:numFmt w:val="bullet"/>
      <w:lvlText w:val="○"/>
      <w:lvlJc w:val="left"/>
      <w:pPr>
        <w:ind w:left="1420" w:hanging="284"/>
      </w:pPr>
      <w:rPr>
        <w:rFonts w:hint="default"/>
      </w:rPr>
    </w:lvl>
    <w:lvl w:ilvl="5">
      <w:start w:val="1"/>
      <w:numFmt w:val="bullet"/>
      <w:lvlText w:val="○"/>
      <w:lvlJc w:val="left"/>
      <w:pPr>
        <w:ind w:left="1704" w:hanging="284"/>
      </w:pPr>
      <w:rPr>
        <w:rFonts w:hint="default"/>
      </w:rPr>
    </w:lvl>
    <w:lvl w:ilvl="6">
      <w:start w:val="1"/>
      <w:numFmt w:val="bullet"/>
      <w:lvlText w:val="○"/>
      <w:lvlJc w:val="left"/>
      <w:pPr>
        <w:ind w:left="1988" w:hanging="284"/>
      </w:pPr>
      <w:rPr>
        <w:rFonts w:hint="default"/>
      </w:rPr>
    </w:lvl>
    <w:lvl w:ilvl="7">
      <w:start w:val="1"/>
      <w:numFmt w:val="bullet"/>
      <w:lvlText w:val="○"/>
      <w:lvlJc w:val="left"/>
      <w:pPr>
        <w:ind w:left="2272" w:hanging="284"/>
      </w:pPr>
      <w:rPr>
        <w:rFonts w:hint="default"/>
      </w:rPr>
    </w:lvl>
    <w:lvl w:ilvl="8">
      <w:start w:val="1"/>
      <w:numFmt w:val="bullet"/>
      <w:lvlText w:val="○"/>
      <w:lvlJc w:val="left"/>
      <w:pPr>
        <w:ind w:left="2556" w:hanging="284"/>
      </w:pPr>
      <w:rPr>
        <w:rFonts w:hint="default"/>
      </w:rPr>
    </w:lvl>
  </w:abstractNum>
  <w:abstractNum w:abstractNumId="22" w15:restartNumberingAfterBreak="0">
    <w:nsid w:val="49E04A53"/>
    <w:multiLevelType w:val="multilevel"/>
    <w:tmpl w:val="7FB6E594"/>
    <w:styleLink w:val="AgendapuntlijstOrdina"/>
    <w:lvl w:ilvl="0">
      <w:start w:val="1"/>
      <w:numFmt w:val="decimal"/>
      <w:pStyle w:val="AgendapuntOrdina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4C372459"/>
    <w:multiLevelType w:val="multilevel"/>
    <w:tmpl w:val="0413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3F335A0"/>
    <w:multiLevelType w:val="multilevel"/>
    <w:tmpl w:val="8576664C"/>
    <w:styleLink w:val="OpsommingtekenOrdina"/>
    <w:lvl w:ilvl="0">
      <w:start w:val="1"/>
      <w:numFmt w:val="bullet"/>
      <w:pStyle w:val="Opsommingteken1eniveauOrdina"/>
      <w:lvlText w:val="•"/>
      <w:lvlJc w:val="left"/>
      <w:pPr>
        <w:ind w:left="284" w:hanging="284"/>
      </w:pPr>
      <w:rPr>
        <w:rFonts w:ascii="Arial" w:hAnsi="Arial" w:hint="default"/>
      </w:rPr>
    </w:lvl>
    <w:lvl w:ilvl="1">
      <w:start w:val="1"/>
      <w:numFmt w:val="bullet"/>
      <w:pStyle w:val="Opsommingteken2eniveauOrdina"/>
      <w:lvlText w:val="○"/>
      <w:lvlJc w:val="left"/>
      <w:pPr>
        <w:ind w:left="568" w:hanging="284"/>
      </w:pPr>
      <w:rPr>
        <w:rFonts w:ascii="Arial" w:hAnsi="Arial" w:hint="default"/>
      </w:rPr>
    </w:lvl>
    <w:lvl w:ilvl="2">
      <w:start w:val="1"/>
      <w:numFmt w:val="bullet"/>
      <w:pStyle w:val="Opsommingteken3eniveauOrdina"/>
      <w:lvlText w:val="‒"/>
      <w:lvlJc w:val="left"/>
      <w:pPr>
        <w:ind w:left="852" w:hanging="284"/>
      </w:pPr>
      <w:rPr>
        <w:rFonts w:ascii="Arial" w:hAnsi="Arial" w:hint="default"/>
      </w:rPr>
    </w:lvl>
    <w:lvl w:ilvl="3">
      <w:start w:val="1"/>
      <w:numFmt w:val="bullet"/>
      <w:lvlText w:val="-"/>
      <w:lvlJc w:val="left"/>
      <w:pPr>
        <w:ind w:left="1136" w:hanging="284"/>
      </w:pPr>
      <w:rPr>
        <w:rFonts w:ascii="Arial" w:hAnsi="Arial" w:hint="default"/>
      </w:rPr>
    </w:lvl>
    <w:lvl w:ilvl="4">
      <w:start w:val="1"/>
      <w:numFmt w:val="bullet"/>
      <w:lvlText w:val="-"/>
      <w:lvlJc w:val="left"/>
      <w:pPr>
        <w:ind w:left="1420" w:hanging="284"/>
      </w:pPr>
      <w:rPr>
        <w:rFonts w:hint="default"/>
      </w:rPr>
    </w:lvl>
    <w:lvl w:ilvl="5">
      <w:start w:val="1"/>
      <w:numFmt w:val="bullet"/>
      <w:lvlText w:val="-"/>
      <w:lvlJc w:val="left"/>
      <w:pPr>
        <w:ind w:left="1704" w:hanging="284"/>
      </w:pPr>
      <w:rPr>
        <w:rFonts w:hint="default"/>
        <w:color w:val="000000" w:themeColor="text1"/>
      </w:rPr>
    </w:lvl>
    <w:lvl w:ilvl="6">
      <w:start w:val="1"/>
      <w:numFmt w:val="bullet"/>
      <w:lvlText w:val="-"/>
      <w:lvlJc w:val="left"/>
      <w:pPr>
        <w:ind w:left="1988" w:hanging="284"/>
      </w:pPr>
      <w:rPr>
        <w:rFonts w:hint="default"/>
        <w:color w:val="000000" w:themeColor="text1"/>
      </w:rPr>
    </w:lvl>
    <w:lvl w:ilvl="7">
      <w:start w:val="1"/>
      <w:numFmt w:val="bullet"/>
      <w:lvlText w:val="-"/>
      <w:lvlJc w:val="left"/>
      <w:pPr>
        <w:ind w:left="2272" w:hanging="284"/>
      </w:pPr>
      <w:rPr>
        <w:rFonts w:hint="default"/>
        <w:color w:val="000000" w:themeColor="text1"/>
      </w:rPr>
    </w:lvl>
    <w:lvl w:ilvl="8">
      <w:start w:val="1"/>
      <w:numFmt w:val="bullet"/>
      <w:lvlText w:val="-"/>
      <w:lvlJc w:val="left"/>
      <w:pPr>
        <w:ind w:left="2556" w:hanging="284"/>
      </w:pPr>
      <w:rPr>
        <w:rFonts w:hint="default"/>
        <w:color w:val="000000" w:themeColor="text1"/>
      </w:rPr>
    </w:lvl>
  </w:abstractNum>
  <w:abstractNum w:abstractNumId="25" w15:restartNumberingAfterBreak="0">
    <w:nsid w:val="64F60EDA"/>
    <w:multiLevelType w:val="hybridMultilevel"/>
    <w:tmpl w:val="856AA384"/>
    <w:lvl w:ilvl="0" w:tplc="95D45692">
      <w:numFmt w:val="bullet"/>
      <w:lvlText w:val="-"/>
      <w:lvlJc w:val="left"/>
      <w:pPr>
        <w:ind w:left="720" w:hanging="360"/>
      </w:pPr>
      <w:rPr>
        <w:rFonts w:ascii="Roboto Light" w:eastAsia="Times New Roman" w:hAnsi="Roboto Light" w:cs="Aria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6644DD"/>
    <w:multiLevelType w:val="multilevel"/>
    <w:tmpl w:val="9E50E438"/>
    <w:numStyleLink w:val="OpsommingbolletjeOrdina"/>
  </w:abstractNum>
  <w:abstractNum w:abstractNumId="27" w15:restartNumberingAfterBreak="0">
    <w:nsid w:val="6CAB1E63"/>
    <w:multiLevelType w:val="multilevel"/>
    <w:tmpl w:val="7FB6E594"/>
    <w:numStyleLink w:val="AgendapuntlijstOrdina"/>
  </w:abstractNum>
  <w:abstractNum w:abstractNumId="28" w15:restartNumberingAfterBreak="0">
    <w:nsid w:val="6E7370EC"/>
    <w:multiLevelType w:val="multilevel"/>
    <w:tmpl w:val="9200769E"/>
    <w:numStyleLink w:val="OpsommingkleineletterOrdina"/>
  </w:abstractNum>
  <w:abstractNum w:abstractNumId="29" w15:restartNumberingAfterBreak="0">
    <w:nsid w:val="7038598F"/>
    <w:multiLevelType w:val="multilevel"/>
    <w:tmpl w:val="90A8103A"/>
    <w:numStyleLink w:val="BijlagenummeringOrdina"/>
  </w:abstractNum>
  <w:abstractNum w:abstractNumId="30" w15:restartNumberingAfterBreak="0">
    <w:nsid w:val="70EC4E8C"/>
    <w:multiLevelType w:val="multilevel"/>
    <w:tmpl w:val="C9FA2D30"/>
    <w:numStyleLink w:val="OpsommingopenrondjeOrdina"/>
  </w:abstractNum>
  <w:abstractNum w:abstractNumId="31" w15:restartNumberingAfterBreak="0">
    <w:nsid w:val="79AE6CDF"/>
    <w:multiLevelType w:val="multilevel"/>
    <w:tmpl w:val="B4BACAD8"/>
    <w:numStyleLink w:val="OpsommingstreepjeOrdina"/>
  </w:abstractNum>
  <w:num w:numId="1">
    <w:abstractNumId w:val="10"/>
  </w:num>
  <w:num w:numId="2">
    <w:abstractNumId w:val="18"/>
  </w:num>
  <w:num w:numId="3">
    <w:abstractNumId w:val="21"/>
  </w:num>
  <w:num w:numId="4">
    <w:abstractNumId w:val="11"/>
  </w:num>
  <w:num w:numId="5">
    <w:abstractNumId w:val="23"/>
  </w:num>
  <w:num w:numId="6">
    <w:abstractNumId w:val="14"/>
  </w:num>
  <w:num w:numId="7">
    <w:abstractNumId w:val="13"/>
  </w:num>
  <w:num w:numId="8">
    <w:abstractNumId w:val="17"/>
  </w:num>
  <w:num w:numId="9">
    <w:abstractNumId w:val="20"/>
  </w:num>
  <w:num w:numId="10">
    <w:abstractNumId w:val="24"/>
  </w:num>
  <w:num w:numId="11">
    <w:abstractNumId w:val="16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28"/>
  </w:num>
  <w:num w:numId="23">
    <w:abstractNumId w:val="15"/>
  </w:num>
  <w:num w:numId="24">
    <w:abstractNumId w:val="22"/>
  </w:num>
  <w:num w:numId="25">
    <w:abstractNumId w:val="27"/>
  </w:num>
  <w:num w:numId="26">
    <w:abstractNumId w:val="26"/>
  </w:num>
  <w:num w:numId="27">
    <w:abstractNumId w:val="30"/>
  </w:num>
  <w:num w:numId="28">
    <w:abstractNumId w:val="31"/>
  </w:num>
  <w:num w:numId="29">
    <w:abstractNumId w:val="12"/>
  </w:num>
  <w:num w:numId="30">
    <w:abstractNumId w:val="29"/>
  </w:num>
  <w:num w:numId="31">
    <w:abstractNumId w:val="19"/>
  </w:num>
  <w:num w:numId="32">
    <w:abstractNumId w:val="25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nl-NL" w:vendorID="1" w:dllVersion="512" w:checkStyle="1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efaultTabStop w:val="709"/>
  <w:autoHyphenation/>
  <w:hyphenationZone w:val="425"/>
  <w:doNotHyphenateCaps/>
  <w:characterSpacingControl w:val="doNotCompress"/>
  <w:hdrShapeDefaults>
    <o:shapedefaults v:ext="edit" spidmax="2049"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B19"/>
    <w:rsid w:val="00004562"/>
    <w:rsid w:val="00006237"/>
    <w:rsid w:val="0000663D"/>
    <w:rsid w:val="00010D95"/>
    <w:rsid w:val="00011BFA"/>
    <w:rsid w:val="00012581"/>
    <w:rsid w:val="00024C1F"/>
    <w:rsid w:val="0002562D"/>
    <w:rsid w:val="0003377A"/>
    <w:rsid w:val="00035232"/>
    <w:rsid w:val="000418EF"/>
    <w:rsid w:val="0004513F"/>
    <w:rsid w:val="00050D4B"/>
    <w:rsid w:val="0005205D"/>
    <w:rsid w:val="00052426"/>
    <w:rsid w:val="00052FF4"/>
    <w:rsid w:val="00053E43"/>
    <w:rsid w:val="0005430B"/>
    <w:rsid w:val="0005732F"/>
    <w:rsid w:val="00066DF0"/>
    <w:rsid w:val="00070797"/>
    <w:rsid w:val="00074DAC"/>
    <w:rsid w:val="0007550A"/>
    <w:rsid w:val="0007714E"/>
    <w:rsid w:val="0009698A"/>
    <w:rsid w:val="000A1B78"/>
    <w:rsid w:val="000C0969"/>
    <w:rsid w:val="000C1A1A"/>
    <w:rsid w:val="000D6AB7"/>
    <w:rsid w:val="000E1539"/>
    <w:rsid w:val="000E55A1"/>
    <w:rsid w:val="000E6E43"/>
    <w:rsid w:val="000F213A"/>
    <w:rsid w:val="000F2D93"/>
    <w:rsid w:val="000F650E"/>
    <w:rsid w:val="00100B98"/>
    <w:rsid w:val="00101CCA"/>
    <w:rsid w:val="00106601"/>
    <w:rsid w:val="00110A9F"/>
    <w:rsid w:val="001170AE"/>
    <w:rsid w:val="00122DED"/>
    <w:rsid w:val="00132265"/>
    <w:rsid w:val="00134E43"/>
    <w:rsid w:val="00135A2A"/>
    <w:rsid w:val="00135E7B"/>
    <w:rsid w:val="00137CBB"/>
    <w:rsid w:val="00145B8E"/>
    <w:rsid w:val="0014640F"/>
    <w:rsid w:val="00152E4D"/>
    <w:rsid w:val="001572BC"/>
    <w:rsid w:val="001579D8"/>
    <w:rsid w:val="001639F5"/>
    <w:rsid w:val="0018093D"/>
    <w:rsid w:val="00187A59"/>
    <w:rsid w:val="001B1B37"/>
    <w:rsid w:val="001B4C7E"/>
    <w:rsid w:val="001C11BE"/>
    <w:rsid w:val="001C6232"/>
    <w:rsid w:val="001C63E7"/>
    <w:rsid w:val="001D2384"/>
    <w:rsid w:val="001D2A06"/>
    <w:rsid w:val="001E2293"/>
    <w:rsid w:val="001E34AC"/>
    <w:rsid w:val="001E5F7F"/>
    <w:rsid w:val="001F5B4F"/>
    <w:rsid w:val="001F5C28"/>
    <w:rsid w:val="001F6547"/>
    <w:rsid w:val="002051C8"/>
    <w:rsid w:val="0020548B"/>
    <w:rsid w:val="0020607F"/>
    <w:rsid w:val="00206E2A"/>
    <w:rsid w:val="00206FF8"/>
    <w:rsid w:val="002074B2"/>
    <w:rsid w:val="00210D00"/>
    <w:rsid w:val="00216489"/>
    <w:rsid w:val="00220A9C"/>
    <w:rsid w:val="00225889"/>
    <w:rsid w:val="00230B64"/>
    <w:rsid w:val="00236DE9"/>
    <w:rsid w:val="00242226"/>
    <w:rsid w:val="002518D2"/>
    <w:rsid w:val="00252B9A"/>
    <w:rsid w:val="00254088"/>
    <w:rsid w:val="00256039"/>
    <w:rsid w:val="00257AA9"/>
    <w:rsid w:val="00262D4E"/>
    <w:rsid w:val="002646C8"/>
    <w:rsid w:val="00280D1D"/>
    <w:rsid w:val="00282B5D"/>
    <w:rsid w:val="00283592"/>
    <w:rsid w:val="00286914"/>
    <w:rsid w:val="00294CD2"/>
    <w:rsid w:val="002A221A"/>
    <w:rsid w:val="002A2E44"/>
    <w:rsid w:val="002B08A4"/>
    <w:rsid w:val="002B2998"/>
    <w:rsid w:val="002B2B19"/>
    <w:rsid w:val="002B64EE"/>
    <w:rsid w:val="002C46FB"/>
    <w:rsid w:val="002D0E88"/>
    <w:rsid w:val="002D52B2"/>
    <w:rsid w:val="002D782C"/>
    <w:rsid w:val="002E2611"/>
    <w:rsid w:val="002E274E"/>
    <w:rsid w:val="002E68CD"/>
    <w:rsid w:val="002F46E8"/>
    <w:rsid w:val="002F678C"/>
    <w:rsid w:val="002F7B77"/>
    <w:rsid w:val="003063C0"/>
    <w:rsid w:val="00312D26"/>
    <w:rsid w:val="00317DEA"/>
    <w:rsid w:val="00322A9F"/>
    <w:rsid w:val="00323121"/>
    <w:rsid w:val="00334D4B"/>
    <w:rsid w:val="00335B5E"/>
    <w:rsid w:val="00337DDE"/>
    <w:rsid w:val="00345315"/>
    <w:rsid w:val="00346631"/>
    <w:rsid w:val="00347094"/>
    <w:rsid w:val="0036336D"/>
    <w:rsid w:val="00364B2C"/>
    <w:rsid w:val="00364E1D"/>
    <w:rsid w:val="00365065"/>
    <w:rsid w:val="00365254"/>
    <w:rsid w:val="00365327"/>
    <w:rsid w:val="00374C23"/>
    <w:rsid w:val="00374D9A"/>
    <w:rsid w:val="00377612"/>
    <w:rsid w:val="00382603"/>
    <w:rsid w:val="00383954"/>
    <w:rsid w:val="0039126D"/>
    <w:rsid w:val="00391C56"/>
    <w:rsid w:val="003964D4"/>
    <w:rsid w:val="0039656A"/>
    <w:rsid w:val="003A5ED3"/>
    <w:rsid w:val="003A6677"/>
    <w:rsid w:val="003B14A0"/>
    <w:rsid w:val="003B595E"/>
    <w:rsid w:val="003D04B7"/>
    <w:rsid w:val="003D09E4"/>
    <w:rsid w:val="003D414A"/>
    <w:rsid w:val="003D49E5"/>
    <w:rsid w:val="003E30F2"/>
    <w:rsid w:val="003E3B7D"/>
    <w:rsid w:val="003E766F"/>
    <w:rsid w:val="003F2747"/>
    <w:rsid w:val="003F768C"/>
    <w:rsid w:val="004001AF"/>
    <w:rsid w:val="00410F28"/>
    <w:rsid w:val="0041674F"/>
    <w:rsid w:val="0042594D"/>
    <w:rsid w:val="00441382"/>
    <w:rsid w:val="00451FDB"/>
    <w:rsid w:val="004564A6"/>
    <w:rsid w:val="00460433"/>
    <w:rsid w:val="004656F6"/>
    <w:rsid w:val="004659D3"/>
    <w:rsid w:val="00466D71"/>
    <w:rsid w:val="00471C0F"/>
    <w:rsid w:val="00472E5E"/>
    <w:rsid w:val="004733C3"/>
    <w:rsid w:val="0047392D"/>
    <w:rsid w:val="0047518D"/>
    <w:rsid w:val="004804E1"/>
    <w:rsid w:val="00484C8E"/>
    <w:rsid w:val="00486319"/>
    <w:rsid w:val="00487543"/>
    <w:rsid w:val="004875E2"/>
    <w:rsid w:val="00490BBD"/>
    <w:rsid w:val="00495327"/>
    <w:rsid w:val="004B2C90"/>
    <w:rsid w:val="004C51F8"/>
    <w:rsid w:val="004D2412"/>
    <w:rsid w:val="004D3DC9"/>
    <w:rsid w:val="004F4A4D"/>
    <w:rsid w:val="004F6A99"/>
    <w:rsid w:val="005017F3"/>
    <w:rsid w:val="00501A64"/>
    <w:rsid w:val="00503BFD"/>
    <w:rsid w:val="005043E5"/>
    <w:rsid w:val="00513D36"/>
    <w:rsid w:val="00515E2F"/>
    <w:rsid w:val="00521726"/>
    <w:rsid w:val="00526530"/>
    <w:rsid w:val="00535E29"/>
    <w:rsid w:val="0053645C"/>
    <w:rsid w:val="00545244"/>
    <w:rsid w:val="00553801"/>
    <w:rsid w:val="005615BE"/>
    <w:rsid w:val="00562E3D"/>
    <w:rsid w:val="00575FFC"/>
    <w:rsid w:val="005818B8"/>
    <w:rsid w:val="0059027A"/>
    <w:rsid w:val="005A1BD7"/>
    <w:rsid w:val="005A2BEC"/>
    <w:rsid w:val="005B4FAF"/>
    <w:rsid w:val="005C5603"/>
    <w:rsid w:val="005C6668"/>
    <w:rsid w:val="005D4151"/>
    <w:rsid w:val="005D5E21"/>
    <w:rsid w:val="005E3E58"/>
    <w:rsid w:val="005F1E97"/>
    <w:rsid w:val="006040DB"/>
    <w:rsid w:val="00606D41"/>
    <w:rsid w:val="00610FF8"/>
    <w:rsid w:val="00612C22"/>
    <w:rsid w:val="00624485"/>
    <w:rsid w:val="00641E45"/>
    <w:rsid w:val="00647138"/>
    <w:rsid w:val="00647A67"/>
    <w:rsid w:val="00653D01"/>
    <w:rsid w:val="006621DA"/>
    <w:rsid w:val="00664EE1"/>
    <w:rsid w:val="006662ED"/>
    <w:rsid w:val="006767B2"/>
    <w:rsid w:val="0068247F"/>
    <w:rsid w:val="00685EED"/>
    <w:rsid w:val="0069312C"/>
    <w:rsid w:val="00694728"/>
    <w:rsid w:val="006953A2"/>
    <w:rsid w:val="006B6044"/>
    <w:rsid w:val="006C6A9D"/>
    <w:rsid w:val="006D1154"/>
    <w:rsid w:val="006D2ECD"/>
    <w:rsid w:val="00703BD3"/>
    <w:rsid w:val="00705849"/>
    <w:rsid w:val="00706308"/>
    <w:rsid w:val="00712665"/>
    <w:rsid w:val="0071386B"/>
    <w:rsid w:val="0072479C"/>
    <w:rsid w:val="007358BA"/>
    <w:rsid w:val="007361EE"/>
    <w:rsid w:val="00743326"/>
    <w:rsid w:val="00750733"/>
    <w:rsid w:val="00750780"/>
    <w:rsid w:val="007525D1"/>
    <w:rsid w:val="00752725"/>
    <w:rsid w:val="00756AB7"/>
    <w:rsid w:val="00756C31"/>
    <w:rsid w:val="00760A65"/>
    <w:rsid w:val="00763B35"/>
    <w:rsid w:val="00764AF2"/>
    <w:rsid w:val="00766E99"/>
    <w:rsid w:val="00770652"/>
    <w:rsid w:val="00775717"/>
    <w:rsid w:val="00776618"/>
    <w:rsid w:val="007865DD"/>
    <w:rsid w:val="00787B55"/>
    <w:rsid w:val="0079179F"/>
    <w:rsid w:val="00793E98"/>
    <w:rsid w:val="00796A8D"/>
    <w:rsid w:val="007B0C68"/>
    <w:rsid w:val="007B3114"/>
    <w:rsid w:val="007B5373"/>
    <w:rsid w:val="007C0010"/>
    <w:rsid w:val="007C037C"/>
    <w:rsid w:val="007D4A7D"/>
    <w:rsid w:val="007D4DCE"/>
    <w:rsid w:val="007E7724"/>
    <w:rsid w:val="007F0A2A"/>
    <w:rsid w:val="007F1417"/>
    <w:rsid w:val="007F48F0"/>
    <w:rsid w:val="007F653F"/>
    <w:rsid w:val="008064EE"/>
    <w:rsid w:val="00810585"/>
    <w:rsid w:val="008222EE"/>
    <w:rsid w:val="008223DD"/>
    <w:rsid w:val="00823AC1"/>
    <w:rsid w:val="00826EA4"/>
    <w:rsid w:val="00832239"/>
    <w:rsid w:val="00843B35"/>
    <w:rsid w:val="00854B34"/>
    <w:rsid w:val="0086137E"/>
    <w:rsid w:val="008664DD"/>
    <w:rsid w:val="008736AE"/>
    <w:rsid w:val="008775D3"/>
    <w:rsid w:val="00877BD5"/>
    <w:rsid w:val="008802D3"/>
    <w:rsid w:val="00886BB9"/>
    <w:rsid w:val="008870F0"/>
    <w:rsid w:val="008931CF"/>
    <w:rsid w:val="00893934"/>
    <w:rsid w:val="008A2A1D"/>
    <w:rsid w:val="008A5B53"/>
    <w:rsid w:val="008A5E5E"/>
    <w:rsid w:val="008B5CD1"/>
    <w:rsid w:val="008C2F90"/>
    <w:rsid w:val="008C5834"/>
    <w:rsid w:val="008C6251"/>
    <w:rsid w:val="008D7BDD"/>
    <w:rsid w:val="008E11EA"/>
    <w:rsid w:val="0090254C"/>
    <w:rsid w:val="0090724E"/>
    <w:rsid w:val="00907888"/>
    <w:rsid w:val="00910D57"/>
    <w:rsid w:val="009221AC"/>
    <w:rsid w:val="009225D7"/>
    <w:rsid w:val="009261FD"/>
    <w:rsid w:val="00934750"/>
    <w:rsid w:val="00934E30"/>
    <w:rsid w:val="00935271"/>
    <w:rsid w:val="00943209"/>
    <w:rsid w:val="0094509D"/>
    <w:rsid w:val="00945318"/>
    <w:rsid w:val="00950DB4"/>
    <w:rsid w:val="009534C6"/>
    <w:rsid w:val="00957CCB"/>
    <w:rsid w:val="009606EB"/>
    <w:rsid w:val="00963973"/>
    <w:rsid w:val="00971786"/>
    <w:rsid w:val="00971B3B"/>
    <w:rsid w:val="009C1976"/>
    <w:rsid w:val="009C2F9E"/>
    <w:rsid w:val="009D5AE2"/>
    <w:rsid w:val="00A07FEF"/>
    <w:rsid w:val="00A1497C"/>
    <w:rsid w:val="00A21956"/>
    <w:rsid w:val="00A367DC"/>
    <w:rsid w:val="00A42EEC"/>
    <w:rsid w:val="00A50406"/>
    <w:rsid w:val="00A50767"/>
    <w:rsid w:val="00A50801"/>
    <w:rsid w:val="00A60A58"/>
    <w:rsid w:val="00A61B21"/>
    <w:rsid w:val="00A65B09"/>
    <w:rsid w:val="00A670BB"/>
    <w:rsid w:val="00A71291"/>
    <w:rsid w:val="00A76E7C"/>
    <w:rsid w:val="00A77048"/>
    <w:rsid w:val="00A871D6"/>
    <w:rsid w:val="00AA2F6F"/>
    <w:rsid w:val="00AB0D90"/>
    <w:rsid w:val="00AB1E21"/>
    <w:rsid w:val="00AB1E30"/>
    <w:rsid w:val="00AB2477"/>
    <w:rsid w:val="00AB56F0"/>
    <w:rsid w:val="00AB5DBD"/>
    <w:rsid w:val="00AB5F0C"/>
    <w:rsid w:val="00AB77BB"/>
    <w:rsid w:val="00AC273E"/>
    <w:rsid w:val="00AD24E6"/>
    <w:rsid w:val="00AD31A0"/>
    <w:rsid w:val="00AD37D0"/>
    <w:rsid w:val="00AD44F1"/>
    <w:rsid w:val="00AD4DF7"/>
    <w:rsid w:val="00AE0183"/>
    <w:rsid w:val="00AE2110"/>
    <w:rsid w:val="00AE2EB1"/>
    <w:rsid w:val="00AF6925"/>
    <w:rsid w:val="00B01DA1"/>
    <w:rsid w:val="00B11A76"/>
    <w:rsid w:val="00B233E3"/>
    <w:rsid w:val="00B30352"/>
    <w:rsid w:val="00B346DF"/>
    <w:rsid w:val="00B460C2"/>
    <w:rsid w:val="00B47460"/>
    <w:rsid w:val="00B63EB9"/>
    <w:rsid w:val="00B75ED8"/>
    <w:rsid w:val="00B77809"/>
    <w:rsid w:val="00B83B98"/>
    <w:rsid w:val="00B84E4E"/>
    <w:rsid w:val="00B860DC"/>
    <w:rsid w:val="00B86AC6"/>
    <w:rsid w:val="00B9540B"/>
    <w:rsid w:val="00BA3794"/>
    <w:rsid w:val="00BA3F4D"/>
    <w:rsid w:val="00BA79E3"/>
    <w:rsid w:val="00BB1FC1"/>
    <w:rsid w:val="00BB239A"/>
    <w:rsid w:val="00BB31CE"/>
    <w:rsid w:val="00BC0188"/>
    <w:rsid w:val="00BC6FB7"/>
    <w:rsid w:val="00BE55A7"/>
    <w:rsid w:val="00BE64B3"/>
    <w:rsid w:val="00BF4BA3"/>
    <w:rsid w:val="00BF6A7B"/>
    <w:rsid w:val="00BF6B3C"/>
    <w:rsid w:val="00C06D9A"/>
    <w:rsid w:val="00C0702B"/>
    <w:rsid w:val="00C11B08"/>
    <w:rsid w:val="00C12133"/>
    <w:rsid w:val="00C12A81"/>
    <w:rsid w:val="00C17A25"/>
    <w:rsid w:val="00C201EB"/>
    <w:rsid w:val="00C33308"/>
    <w:rsid w:val="00C4003A"/>
    <w:rsid w:val="00C41422"/>
    <w:rsid w:val="00C50828"/>
    <w:rsid w:val="00C51137"/>
    <w:rsid w:val="00C6206C"/>
    <w:rsid w:val="00C70BA1"/>
    <w:rsid w:val="00C72D11"/>
    <w:rsid w:val="00C75D01"/>
    <w:rsid w:val="00C863AE"/>
    <w:rsid w:val="00C87372"/>
    <w:rsid w:val="00C92E08"/>
    <w:rsid w:val="00C93473"/>
    <w:rsid w:val="00C971C1"/>
    <w:rsid w:val="00CA1FE3"/>
    <w:rsid w:val="00CA332D"/>
    <w:rsid w:val="00CB254D"/>
    <w:rsid w:val="00CB3533"/>
    <w:rsid w:val="00CB7600"/>
    <w:rsid w:val="00CB7D61"/>
    <w:rsid w:val="00CC6A4B"/>
    <w:rsid w:val="00CD7A5A"/>
    <w:rsid w:val="00CD7AAF"/>
    <w:rsid w:val="00CE2BA6"/>
    <w:rsid w:val="00CE564D"/>
    <w:rsid w:val="00CF2B0C"/>
    <w:rsid w:val="00D023A0"/>
    <w:rsid w:val="00D16E87"/>
    <w:rsid w:val="00D25AA0"/>
    <w:rsid w:val="00D27D0E"/>
    <w:rsid w:val="00D35DA7"/>
    <w:rsid w:val="00D47AD0"/>
    <w:rsid w:val="00D5149A"/>
    <w:rsid w:val="00D57A57"/>
    <w:rsid w:val="00D613A9"/>
    <w:rsid w:val="00D658D3"/>
    <w:rsid w:val="00D7238E"/>
    <w:rsid w:val="00D73003"/>
    <w:rsid w:val="00D73C03"/>
    <w:rsid w:val="00D81A72"/>
    <w:rsid w:val="00D92EDA"/>
    <w:rsid w:val="00D9359B"/>
    <w:rsid w:val="00D94B0E"/>
    <w:rsid w:val="00D96AA2"/>
    <w:rsid w:val="00DA5661"/>
    <w:rsid w:val="00DA6E07"/>
    <w:rsid w:val="00DA7584"/>
    <w:rsid w:val="00DA7A62"/>
    <w:rsid w:val="00DB0413"/>
    <w:rsid w:val="00DB0F15"/>
    <w:rsid w:val="00DB3292"/>
    <w:rsid w:val="00DC2F99"/>
    <w:rsid w:val="00DC3B21"/>
    <w:rsid w:val="00DC489D"/>
    <w:rsid w:val="00DC6A0D"/>
    <w:rsid w:val="00DD140B"/>
    <w:rsid w:val="00DD2123"/>
    <w:rsid w:val="00DD2A9E"/>
    <w:rsid w:val="00DD509E"/>
    <w:rsid w:val="00DE14C5"/>
    <w:rsid w:val="00DE2331"/>
    <w:rsid w:val="00DE2FD1"/>
    <w:rsid w:val="00DE5157"/>
    <w:rsid w:val="00DF1BBC"/>
    <w:rsid w:val="00E05BA5"/>
    <w:rsid w:val="00E07762"/>
    <w:rsid w:val="00E12CAA"/>
    <w:rsid w:val="00E239D8"/>
    <w:rsid w:val="00E318F2"/>
    <w:rsid w:val="00E334BB"/>
    <w:rsid w:val="00E4520C"/>
    <w:rsid w:val="00E45F90"/>
    <w:rsid w:val="00E47E3C"/>
    <w:rsid w:val="00E52291"/>
    <w:rsid w:val="00E527BE"/>
    <w:rsid w:val="00E56EFE"/>
    <w:rsid w:val="00E60CE6"/>
    <w:rsid w:val="00E61D02"/>
    <w:rsid w:val="00E62D48"/>
    <w:rsid w:val="00E63DE2"/>
    <w:rsid w:val="00E6431C"/>
    <w:rsid w:val="00E64BFF"/>
    <w:rsid w:val="00E65900"/>
    <w:rsid w:val="00E65D32"/>
    <w:rsid w:val="00E678A0"/>
    <w:rsid w:val="00E7078D"/>
    <w:rsid w:val="00E7085E"/>
    <w:rsid w:val="00E76843"/>
    <w:rsid w:val="00E87FB4"/>
    <w:rsid w:val="00E93FCF"/>
    <w:rsid w:val="00E96BF0"/>
    <w:rsid w:val="00E9778E"/>
    <w:rsid w:val="00EB7C66"/>
    <w:rsid w:val="00EC42E3"/>
    <w:rsid w:val="00EC72BE"/>
    <w:rsid w:val="00EE35E4"/>
    <w:rsid w:val="00F005C9"/>
    <w:rsid w:val="00F049E0"/>
    <w:rsid w:val="00F12AF9"/>
    <w:rsid w:val="00F1404D"/>
    <w:rsid w:val="00F16B2B"/>
    <w:rsid w:val="00F16EDB"/>
    <w:rsid w:val="00F208DC"/>
    <w:rsid w:val="00F22CB3"/>
    <w:rsid w:val="00F234F5"/>
    <w:rsid w:val="00F3166C"/>
    <w:rsid w:val="00F33259"/>
    <w:rsid w:val="00F44FB8"/>
    <w:rsid w:val="00F502CA"/>
    <w:rsid w:val="00F519B9"/>
    <w:rsid w:val="00F55E8B"/>
    <w:rsid w:val="00F564F9"/>
    <w:rsid w:val="00F669BA"/>
    <w:rsid w:val="00F7766C"/>
    <w:rsid w:val="00F82076"/>
    <w:rsid w:val="00F94FCC"/>
    <w:rsid w:val="00FA269F"/>
    <w:rsid w:val="00FB21F7"/>
    <w:rsid w:val="00FB22AF"/>
    <w:rsid w:val="00FB2AAE"/>
    <w:rsid w:val="00FB615D"/>
    <w:rsid w:val="00FB7F9C"/>
    <w:rsid w:val="00FC25E1"/>
    <w:rsid w:val="00FC3FA5"/>
    <w:rsid w:val="00FC6260"/>
    <w:rsid w:val="00FD2C03"/>
    <w:rsid w:val="00FD63B3"/>
    <w:rsid w:val="00FE1BFD"/>
    <w:rsid w:val="00FF5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#ddd"/>
    </o:shapedefaults>
    <o:shapelayout v:ext="edit">
      <o:idmap v:ext="edit" data="1"/>
    </o:shapelayout>
  </w:shapeDefaults>
  <w:decimalSymbol w:val=","/>
  <w:listSeparator w:val=";"/>
  <w14:docId w14:val="1FD14AA4"/>
  <w15:chartTrackingRefBased/>
  <w15:docId w15:val="{4C07F558-98A6-4037-B883-F66370559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Roboto Light" w:eastAsia="Times New Roman" w:hAnsi="Roboto Light" w:cs="Arial"/>
        <w:color w:val="000000" w:themeColor="text1"/>
        <w:sz w:val="19"/>
        <w:szCs w:val="18"/>
        <w:lang w:val="nl-NL" w:eastAsia="nl-NL" w:bidi="ar-SA"/>
      </w:rPr>
    </w:rPrDefault>
    <w:pPrDefault>
      <w:pPr>
        <w:spacing w:line="280" w:lineRule="atLeast"/>
      </w:pPr>
    </w:pPrDefault>
  </w:docDefaults>
  <w:latentStyles w:defLockedState="0" w:defUIPriority="98" w:defSemiHidden="0" w:defUnhideWhenUsed="0" w:defQFormat="0" w:count="376">
    <w:lsdException w:name="Normal" w:uiPriority="4"/>
    <w:lsdException w:name="heading 1" w:uiPriority="4" w:qFormat="1"/>
    <w:lsdException w:name="heading 2" w:uiPriority="4" w:qFormat="1"/>
    <w:lsdException w:name="heading 3" w:uiPriority="4" w:qFormat="1"/>
    <w:lsdException w:name="heading 4" w:uiPriority="4"/>
    <w:lsdException w:name="heading 5" w:uiPriority="4"/>
    <w:lsdException w:name="heading 6" w:uiPriority="4"/>
    <w:lsdException w:name="heading 7" w:semiHidden="1" w:uiPriority="4" w:unhideWhenUsed="1"/>
    <w:lsdException w:name="heading 8" w:semiHidden="1" w:uiPriority="4" w:unhideWhenUsed="1"/>
    <w:lsdException w:name="heading 9" w:semiHidden="1" w:uiPriority="4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4" w:unhideWhenUsed="1"/>
    <w:lsdException w:name="toc 2" w:semiHidden="1" w:uiPriority="4" w:unhideWhenUsed="1"/>
    <w:lsdException w:name="toc 3" w:semiHidden="1" w:uiPriority="4" w:unhideWhenUsed="1"/>
    <w:lsdException w:name="toc 4" w:semiHidden="1" w:uiPriority="4" w:unhideWhenUsed="1"/>
    <w:lsdException w:name="toc 5" w:semiHidden="1" w:uiPriority="4" w:unhideWhenUsed="1"/>
    <w:lsdException w:name="toc 6" w:semiHidden="1" w:uiPriority="4" w:unhideWhenUsed="1"/>
    <w:lsdException w:name="toc 7" w:semiHidden="1" w:uiPriority="4" w:unhideWhenUsed="1"/>
    <w:lsdException w:name="toc 8" w:semiHidden="1" w:uiPriority="4" w:unhideWhenUsed="1"/>
    <w:lsdException w:name="toc 9" w:semiHidden="1" w:uiPriority="4" w:unhideWhenUsed="1"/>
    <w:lsdException w:name="Normal Indent" w:semiHidden="1" w:unhideWhenUsed="1"/>
    <w:lsdException w:name="footnote text" w:semiHidden="1" w:uiPriority="4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4" w:unhideWhenUsed="1" w:qFormat="1"/>
    <w:lsdException w:name="table of figures" w:semiHidden="1" w:uiPriority="4" w:unhideWhenUsed="1"/>
    <w:lsdException w:name="envelope address" w:semiHidden="1" w:unhideWhenUsed="1"/>
    <w:lsdException w:name="envelope return" w:semiHidden="1" w:unhideWhenUsed="1"/>
    <w:lsdException w:name="footnote reference" w:semiHidden="1" w:uiPriority="4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4" w:unhideWhenUsed="1"/>
    <w:lsdException w:name="endnote text" w:semiHidden="1" w:uiPriority="4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4" w:unhideWhenUsed="1"/>
    <w:lsdException w:name="FollowedHyperlink" w:semiHidden="1" w:uiPriority="4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0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uiPriority="0"/>
    <w:lsdException w:name="Table Subtle 2" w:semiHidden="1" w:uiPriority="0" w:unhideWhenUsed="1"/>
    <w:lsdException w:name="Table Web 1" w:semiHidden="1" w:uiPriority="0" w:unhideWhenUsed="1"/>
    <w:lsdException w:name="Table Web 2" w:uiPriority="0"/>
    <w:lsdException w:name="Table Web 3" w:uiPriority="0"/>
    <w:lsdException w:name="Balloon Text" w:semiHidden="1" w:unhideWhenUsed="1"/>
    <w:lsdException w:name="Table Grid" w:uiPriority="0"/>
    <w:lsdException w:name="Table Theme" w:semiHidden="1" w:uiPriority="0" w:unhideWhenUsed="1"/>
    <w:lsdException w:name="Placeholder Text" w:semiHidden="1"/>
    <w:lsdException w:name="No Spacing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liases w:val="Standaard Ordina"/>
    <w:next w:val="BasistekstOrdina"/>
    <w:uiPriority w:val="4"/>
    <w:rsid w:val="00B84E4E"/>
  </w:style>
  <w:style w:type="paragraph" w:styleId="Heading1">
    <w:name w:val="heading 1"/>
    <w:aliases w:val="Kop 1 Ordina"/>
    <w:basedOn w:val="ZsysbasisOrdina"/>
    <w:next w:val="BasistekstOrdina"/>
    <w:uiPriority w:val="4"/>
    <w:qFormat/>
    <w:rsid w:val="00210D00"/>
    <w:pPr>
      <w:keepNext/>
      <w:keepLines/>
      <w:numPr>
        <w:numId w:val="29"/>
      </w:numPr>
      <w:spacing w:after="400" w:line="320" w:lineRule="atLeast"/>
      <w:outlineLvl w:val="0"/>
    </w:pPr>
    <w:rPr>
      <w:rFonts w:ascii="Roboto Condensed" w:hAnsi="Roboto Condensed"/>
      <w:bCs/>
      <w:caps/>
      <w:spacing w:val="6"/>
      <w:sz w:val="40"/>
      <w:szCs w:val="32"/>
    </w:rPr>
  </w:style>
  <w:style w:type="paragraph" w:styleId="Heading2">
    <w:name w:val="heading 2"/>
    <w:aliases w:val="Kop 2 Ordina"/>
    <w:basedOn w:val="ZsysbasisOrdina"/>
    <w:next w:val="BasistekstOrdina"/>
    <w:uiPriority w:val="4"/>
    <w:qFormat/>
    <w:rsid w:val="00A77048"/>
    <w:pPr>
      <w:keepNext/>
      <w:keepLines/>
      <w:numPr>
        <w:ilvl w:val="1"/>
        <w:numId w:val="29"/>
      </w:numPr>
      <w:spacing w:before="620" w:after="260" w:line="360" w:lineRule="atLeast"/>
      <w:outlineLvl w:val="1"/>
    </w:pPr>
    <w:rPr>
      <w:bCs/>
      <w:iCs/>
      <w:color w:val="007F91" w:themeColor="accent4"/>
      <w:sz w:val="28"/>
      <w:szCs w:val="28"/>
    </w:rPr>
  </w:style>
  <w:style w:type="paragraph" w:styleId="Heading3">
    <w:name w:val="heading 3"/>
    <w:aliases w:val="Kop 3 Ordina"/>
    <w:basedOn w:val="ZsysbasisOrdina"/>
    <w:next w:val="BasistekstOrdina"/>
    <w:uiPriority w:val="4"/>
    <w:qFormat/>
    <w:rsid w:val="004D3DC9"/>
    <w:pPr>
      <w:keepNext/>
      <w:keepLines/>
      <w:numPr>
        <w:ilvl w:val="2"/>
        <w:numId w:val="29"/>
      </w:numPr>
      <w:spacing w:before="520" w:after="280" w:line="320" w:lineRule="atLeast"/>
      <w:outlineLvl w:val="2"/>
    </w:pPr>
    <w:rPr>
      <w:iCs/>
      <w:color w:val="007F91" w:themeColor="accent4"/>
      <w:sz w:val="24"/>
    </w:rPr>
  </w:style>
  <w:style w:type="paragraph" w:styleId="Heading4">
    <w:name w:val="heading 4"/>
    <w:aliases w:val="Kop 4 Ordina"/>
    <w:basedOn w:val="ZsysbasisOrdina"/>
    <w:next w:val="BasistekstOrdina"/>
    <w:uiPriority w:val="4"/>
    <w:rsid w:val="004D3DC9"/>
    <w:pPr>
      <w:keepNext/>
      <w:keepLines/>
      <w:numPr>
        <w:ilvl w:val="3"/>
        <w:numId w:val="29"/>
      </w:numPr>
      <w:spacing w:before="520" w:after="280" w:line="340" w:lineRule="atLeast"/>
      <w:outlineLvl w:val="3"/>
    </w:pPr>
    <w:rPr>
      <w:rFonts w:ascii="Roboto" w:hAnsi="Roboto"/>
      <w:b/>
      <w:bCs/>
      <w:color w:val="58595B" w:themeColor="accent2"/>
      <w:sz w:val="22"/>
      <w:szCs w:val="24"/>
    </w:rPr>
  </w:style>
  <w:style w:type="paragraph" w:styleId="Heading5">
    <w:name w:val="heading 5"/>
    <w:aliases w:val="Kop 5 Ordina"/>
    <w:basedOn w:val="ZsysbasisOrdina"/>
    <w:next w:val="BasistekstOrdina"/>
    <w:uiPriority w:val="4"/>
    <w:rsid w:val="00345315"/>
    <w:pPr>
      <w:keepNext/>
      <w:keepLines/>
      <w:numPr>
        <w:ilvl w:val="4"/>
        <w:numId w:val="29"/>
      </w:numPr>
      <w:outlineLvl w:val="4"/>
    </w:pPr>
    <w:rPr>
      <w:bCs/>
      <w:iCs/>
      <w:szCs w:val="22"/>
    </w:rPr>
  </w:style>
  <w:style w:type="paragraph" w:styleId="Heading6">
    <w:name w:val="heading 6"/>
    <w:aliases w:val="Kop 6 Ordina"/>
    <w:basedOn w:val="ZsysbasisOrdina"/>
    <w:next w:val="BasistekstOrdina"/>
    <w:uiPriority w:val="4"/>
    <w:rsid w:val="00345315"/>
    <w:pPr>
      <w:keepNext/>
      <w:keepLines/>
      <w:numPr>
        <w:ilvl w:val="5"/>
        <w:numId w:val="29"/>
      </w:numPr>
      <w:outlineLvl w:val="5"/>
    </w:pPr>
  </w:style>
  <w:style w:type="paragraph" w:styleId="Heading7">
    <w:name w:val="heading 7"/>
    <w:aliases w:val="Kop 7 Ordina"/>
    <w:basedOn w:val="ZsysbasisOrdina"/>
    <w:next w:val="BasistekstOrdina"/>
    <w:uiPriority w:val="4"/>
    <w:rsid w:val="00345315"/>
    <w:pPr>
      <w:keepNext/>
      <w:keepLines/>
      <w:numPr>
        <w:ilvl w:val="6"/>
        <w:numId w:val="29"/>
      </w:numPr>
      <w:outlineLvl w:val="6"/>
    </w:pPr>
    <w:rPr>
      <w:bCs/>
      <w:szCs w:val="20"/>
    </w:rPr>
  </w:style>
  <w:style w:type="paragraph" w:styleId="Heading8">
    <w:name w:val="heading 8"/>
    <w:aliases w:val="Kop 8 Ordina"/>
    <w:basedOn w:val="ZsysbasisOrdina"/>
    <w:next w:val="BasistekstOrdina"/>
    <w:uiPriority w:val="4"/>
    <w:rsid w:val="00345315"/>
    <w:pPr>
      <w:keepNext/>
      <w:keepLines/>
      <w:numPr>
        <w:ilvl w:val="7"/>
        <w:numId w:val="29"/>
      </w:numPr>
      <w:outlineLvl w:val="7"/>
    </w:pPr>
    <w:rPr>
      <w:iCs/>
      <w:szCs w:val="20"/>
    </w:rPr>
  </w:style>
  <w:style w:type="paragraph" w:styleId="Heading9">
    <w:name w:val="heading 9"/>
    <w:aliases w:val="Kop 9 Ordina"/>
    <w:basedOn w:val="ZsysbasisOrdina"/>
    <w:next w:val="BasistekstOrdina"/>
    <w:uiPriority w:val="4"/>
    <w:rsid w:val="00345315"/>
    <w:pPr>
      <w:keepNext/>
      <w:keepLines/>
      <w:numPr>
        <w:ilvl w:val="8"/>
        <w:numId w:val="29"/>
      </w:numPr>
      <w:outlineLvl w:val="8"/>
    </w:pPr>
    <w:rPr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stekstOrdina">
    <w:name w:val="Basistekst Ordina"/>
    <w:basedOn w:val="ZsysbasisOrdina"/>
    <w:qFormat/>
    <w:rsid w:val="00122DED"/>
  </w:style>
  <w:style w:type="paragraph" w:customStyle="1" w:styleId="ZsysbasisOrdina">
    <w:name w:val="Zsysbasis Ordina"/>
    <w:next w:val="BasistekstOrdina"/>
    <w:link w:val="ZsysbasisOrdinaChar"/>
    <w:uiPriority w:val="4"/>
    <w:semiHidden/>
    <w:rsid w:val="00B84E4E"/>
  </w:style>
  <w:style w:type="paragraph" w:customStyle="1" w:styleId="BasistekstvetOrdina">
    <w:name w:val="Basistekst vet Ordina"/>
    <w:basedOn w:val="ZsysbasisOrdina"/>
    <w:next w:val="BasistekstOrdina"/>
    <w:uiPriority w:val="1"/>
    <w:qFormat/>
    <w:rsid w:val="00122DED"/>
    <w:rPr>
      <w:b/>
      <w:bCs/>
    </w:rPr>
  </w:style>
  <w:style w:type="character" w:styleId="FollowedHyperlink">
    <w:name w:val="FollowedHyperlink"/>
    <w:aliases w:val="GevolgdeHyperlink Ordina"/>
    <w:basedOn w:val="DefaultParagraphFont"/>
    <w:uiPriority w:val="4"/>
    <w:rsid w:val="002A221A"/>
    <w:rPr>
      <w:color w:val="005C79"/>
      <w:u w:val="single"/>
    </w:rPr>
  </w:style>
  <w:style w:type="character" w:styleId="Hyperlink">
    <w:name w:val="Hyperlink"/>
    <w:aliases w:val="Hyperlink Ordina"/>
    <w:basedOn w:val="DefaultParagraphFont"/>
    <w:uiPriority w:val="4"/>
    <w:rsid w:val="002A221A"/>
    <w:rPr>
      <w:color w:val="00B9F2"/>
      <w:u w:val="single"/>
    </w:rPr>
  </w:style>
  <w:style w:type="paragraph" w:customStyle="1" w:styleId="AdresvakOrdina">
    <w:name w:val="Adresvak Ordina"/>
    <w:basedOn w:val="ZsysbasisOrdina"/>
    <w:uiPriority w:val="4"/>
    <w:rsid w:val="00280D1D"/>
    <w:rPr>
      <w:noProof/>
    </w:rPr>
  </w:style>
  <w:style w:type="paragraph" w:styleId="Header">
    <w:name w:val="header"/>
    <w:basedOn w:val="ZsysbasisOrdina"/>
    <w:next w:val="BasistekstOrdina"/>
    <w:uiPriority w:val="98"/>
    <w:semiHidden/>
    <w:rsid w:val="00122DED"/>
  </w:style>
  <w:style w:type="paragraph" w:styleId="Footer">
    <w:name w:val="footer"/>
    <w:basedOn w:val="ZsysbasisOrdina"/>
    <w:next w:val="BasistekstOrdina"/>
    <w:uiPriority w:val="98"/>
    <w:semiHidden/>
    <w:rsid w:val="00122DED"/>
    <w:pPr>
      <w:jc w:val="right"/>
    </w:pPr>
  </w:style>
  <w:style w:type="paragraph" w:customStyle="1" w:styleId="KoptekstOrdina">
    <w:name w:val="Koptekst Ordina"/>
    <w:basedOn w:val="ZsysbasisdocumentgegevensOrdina"/>
    <w:uiPriority w:val="4"/>
    <w:rsid w:val="00122DED"/>
  </w:style>
  <w:style w:type="paragraph" w:customStyle="1" w:styleId="VoettekstOrdina">
    <w:name w:val="Voettekst Ordina"/>
    <w:basedOn w:val="ZsysbasisdocumentgegevensOrdina"/>
    <w:uiPriority w:val="4"/>
    <w:rsid w:val="00E334BB"/>
  </w:style>
  <w:style w:type="numbering" w:styleId="111111">
    <w:name w:val="Outline List 2"/>
    <w:basedOn w:val="NoList"/>
    <w:uiPriority w:val="98"/>
    <w:semiHidden/>
    <w:rsid w:val="00E07762"/>
    <w:pPr>
      <w:numPr>
        <w:numId w:val="5"/>
      </w:numPr>
    </w:pPr>
  </w:style>
  <w:style w:type="numbering" w:styleId="1ai">
    <w:name w:val="Outline List 1"/>
    <w:basedOn w:val="NoList"/>
    <w:uiPriority w:val="98"/>
    <w:semiHidden/>
    <w:rsid w:val="00E07762"/>
    <w:pPr>
      <w:numPr>
        <w:numId w:val="6"/>
      </w:numPr>
    </w:pPr>
  </w:style>
  <w:style w:type="paragraph" w:customStyle="1" w:styleId="BasistekstcursiefOrdina">
    <w:name w:val="Basistekst cursief Ordina"/>
    <w:basedOn w:val="ZsysbasisOrdina"/>
    <w:next w:val="BasistekstOrdina"/>
    <w:uiPriority w:val="2"/>
    <w:qFormat/>
    <w:rsid w:val="00122DED"/>
    <w:rPr>
      <w:i/>
      <w:iCs/>
    </w:rPr>
  </w:style>
  <w:style w:type="table" w:styleId="Table3Deffects1">
    <w:name w:val="Table 3D effects 1"/>
    <w:basedOn w:val="TableNormal"/>
    <w:semiHidden/>
    <w:rsid w:val="00451FDB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451FDB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451FD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alutation">
    <w:name w:val="Salutation"/>
    <w:basedOn w:val="ZsysbasisOrdina"/>
    <w:next w:val="BasistekstOrdina"/>
    <w:uiPriority w:val="98"/>
    <w:semiHidden/>
    <w:rsid w:val="0020607F"/>
  </w:style>
  <w:style w:type="paragraph" w:styleId="EnvelopeAddress">
    <w:name w:val="envelope address"/>
    <w:basedOn w:val="ZsysbasisOrdina"/>
    <w:next w:val="BasistekstOrdina"/>
    <w:uiPriority w:val="98"/>
    <w:semiHidden/>
    <w:rsid w:val="0020607F"/>
  </w:style>
  <w:style w:type="paragraph" w:styleId="Closing">
    <w:name w:val="Closing"/>
    <w:basedOn w:val="ZsysbasisOrdina"/>
    <w:next w:val="BasistekstOrdina"/>
    <w:uiPriority w:val="98"/>
    <w:semiHidden/>
    <w:rsid w:val="0020607F"/>
  </w:style>
  <w:style w:type="paragraph" w:customStyle="1" w:styleId="Inspring1eniveauOrdina">
    <w:name w:val="Inspring 1e niveau Ordina"/>
    <w:basedOn w:val="ZsysbasisOrdina"/>
    <w:uiPriority w:val="4"/>
    <w:qFormat/>
    <w:rsid w:val="00122DED"/>
    <w:pPr>
      <w:tabs>
        <w:tab w:val="left" w:pos="284"/>
      </w:tabs>
      <w:ind w:left="284" w:hanging="284"/>
    </w:pPr>
  </w:style>
  <w:style w:type="paragraph" w:customStyle="1" w:styleId="Inspring2eniveauOrdina">
    <w:name w:val="Inspring 2e niveau Ordina"/>
    <w:basedOn w:val="ZsysbasisOrdina"/>
    <w:uiPriority w:val="4"/>
    <w:qFormat/>
    <w:rsid w:val="00122DED"/>
    <w:pPr>
      <w:tabs>
        <w:tab w:val="left" w:pos="567"/>
      </w:tabs>
      <w:ind w:left="568" w:hanging="284"/>
    </w:pPr>
  </w:style>
  <w:style w:type="paragraph" w:customStyle="1" w:styleId="Inspring3eniveauOrdina">
    <w:name w:val="Inspring 3e niveau Ordina"/>
    <w:basedOn w:val="ZsysbasisOrdina"/>
    <w:uiPriority w:val="4"/>
    <w:qFormat/>
    <w:rsid w:val="00122DED"/>
    <w:pPr>
      <w:tabs>
        <w:tab w:val="left" w:pos="851"/>
      </w:tabs>
      <w:ind w:left="851" w:hanging="284"/>
    </w:pPr>
  </w:style>
  <w:style w:type="paragraph" w:customStyle="1" w:styleId="Zwevend1eniveauOrdina">
    <w:name w:val="Zwevend 1e niveau Ordina"/>
    <w:basedOn w:val="ZsysbasisOrdina"/>
    <w:uiPriority w:val="4"/>
    <w:qFormat/>
    <w:rsid w:val="00122DED"/>
    <w:pPr>
      <w:ind w:left="284"/>
    </w:pPr>
  </w:style>
  <w:style w:type="paragraph" w:customStyle="1" w:styleId="Zwevend2eniveauOrdina">
    <w:name w:val="Zwevend 2e niveau Ordina"/>
    <w:basedOn w:val="ZsysbasisOrdina"/>
    <w:uiPriority w:val="4"/>
    <w:qFormat/>
    <w:rsid w:val="00122DED"/>
    <w:pPr>
      <w:ind w:left="567"/>
    </w:pPr>
  </w:style>
  <w:style w:type="paragraph" w:customStyle="1" w:styleId="Zwevend3eniveauOrdina">
    <w:name w:val="Zwevend 3e niveau Ordina"/>
    <w:basedOn w:val="ZsysbasisOrdina"/>
    <w:uiPriority w:val="4"/>
    <w:qFormat/>
    <w:rsid w:val="00122DED"/>
    <w:pPr>
      <w:ind w:left="851"/>
    </w:pPr>
  </w:style>
  <w:style w:type="paragraph" w:styleId="TOC1">
    <w:name w:val="toc 1"/>
    <w:aliases w:val="Inhopg 1 Ordina"/>
    <w:basedOn w:val="ZsysbasistocOrdina"/>
    <w:next w:val="BasistekstOrdina"/>
    <w:uiPriority w:val="4"/>
    <w:rsid w:val="00E65900"/>
    <w:rPr>
      <w:b/>
    </w:rPr>
  </w:style>
  <w:style w:type="paragraph" w:styleId="TOC2">
    <w:name w:val="toc 2"/>
    <w:aliases w:val="Inhopg 2 Ordina"/>
    <w:basedOn w:val="ZsysbasistocOrdina"/>
    <w:next w:val="BasistekstOrdina"/>
    <w:uiPriority w:val="4"/>
    <w:rsid w:val="00E65900"/>
  </w:style>
  <w:style w:type="paragraph" w:styleId="TOC3">
    <w:name w:val="toc 3"/>
    <w:aliases w:val="Inhopg 3 Ordina"/>
    <w:basedOn w:val="ZsysbasistocOrdina"/>
    <w:next w:val="BasistekstOrdina"/>
    <w:uiPriority w:val="4"/>
    <w:rsid w:val="00E65900"/>
  </w:style>
  <w:style w:type="paragraph" w:styleId="TOC4">
    <w:name w:val="toc 4"/>
    <w:aliases w:val="Inhopg 4 Ordina"/>
    <w:basedOn w:val="ZsysbasistocOrdina"/>
    <w:next w:val="BasistekstOrdina"/>
    <w:uiPriority w:val="4"/>
    <w:rsid w:val="00122DED"/>
  </w:style>
  <w:style w:type="paragraph" w:styleId="TableofAuthorities">
    <w:name w:val="table of authorities"/>
    <w:basedOn w:val="ZsysbasisOrdina"/>
    <w:next w:val="BasistekstOrdina"/>
    <w:uiPriority w:val="98"/>
    <w:semiHidden/>
    <w:rsid w:val="00F33259"/>
    <w:pPr>
      <w:ind w:left="180" w:hanging="180"/>
    </w:pPr>
  </w:style>
  <w:style w:type="paragraph" w:styleId="Index2">
    <w:name w:val="index 2"/>
    <w:basedOn w:val="ZsysbasisOrdina"/>
    <w:next w:val="BasistekstOrdina"/>
    <w:uiPriority w:val="98"/>
    <w:semiHidden/>
    <w:rsid w:val="00122DED"/>
  </w:style>
  <w:style w:type="paragraph" w:styleId="Index3">
    <w:name w:val="index 3"/>
    <w:basedOn w:val="ZsysbasisOrdina"/>
    <w:next w:val="BasistekstOrdina"/>
    <w:uiPriority w:val="98"/>
    <w:semiHidden/>
    <w:rsid w:val="00122DED"/>
  </w:style>
  <w:style w:type="paragraph" w:styleId="Subtitle">
    <w:name w:val="Subtitle"/>
    <w:basedOn w:val="ZsysbasisOrdina"/>
    <w:next w:val="BasistekstOrdina"/>
    <w:uiPriority w:val="98"/>
    <w:semiHidden/>
    <w:rsid w:val="00122DED"/>
  </w:style>
  <w:style w:type="paragraph" w:styleId="Title">
    <w:name w:val="Title"/>
    <w:basedOn w:val="ZsysbasisOrdina"/>
    <w:next w:val="BasistekstOrdina"/>
    <w:uiPriority w:val="98"/>
    <w:semiHidden/>
    <w:rsid w:val="00122DED"/>
  </w:style>
  <w:style w:type="paragraph" w:customStyle="1" w:styleId="Kop2zondernummerOrdina">
    <w:name w:val="Kop 2 zonder nummer Ordina"/>
    <w:basedOn w:val="ZsysbasisOrdina"/>
    <w:next w:val="BasistekstOrdina"/>
    <w:uiPriority w:val="4"/>
    <w:qFormat/>
    <w:rsid w:val="00907888"/>
    <w:pPr>
      <w:keepNext/>
      <w:keepLines/>
      <w:spacing w:before="620" w:after="260" w:line="360" w:lineRule="atLeast"/>
      <w:outlineLvl w:val="1"/>
    </w:pPr>
    <w:rPr>
      <w:bCs/>
      <w:iCs/>
      <w:color w:val="007F91" w:themeColor="accent4"/>
      <w:sz w:val="28"/>
      <w:szCs w:val="28"/>
    </w:rPr>
  </w:style>
  <w:style w:type="character" w:styleId="PageNumber">
    <w:name w:val="page number"/>
    <w:basedOn w:val="DefaultParagraphFont"/>
    <w:uiPriority w:val="98"/>
    <w:semiHidden/>
    <w:rsid w:val="00122DED"/>
  </w:style>
  <w:style w:type="character" w:customStyle="1" w:styleId="zsysVeldMarkering">
    <w:name w:val="zsysVeldMarkering"/>
    <w:basedOn w:val="DefaultParagraphFont"/>
    <w:uiPriority w:val="97"/>
    <w:semiHidden/>
    <w:rsid w:val="00DF1BBC"/>
    <w:rPr>
      <w:color w:val="000000"/>
      <w:bdr w:val="none" w:sz="0" w:space="0" w:color="auto"/>
      <w:shd w:val="clear" w:color="auto" w:fill="FFFF00"/>
    </w:rPr>
  </w:style>
  <w:style w:type="paragraph" w:customStyle="1" w:styleId="Kop1zondernummerOrdina">
    <w:name w:val="Kop 1 zonder nummer Ordina"/>
    <w:basedOn w:val="ZsysbasisOrdina"/>
    <w:next w:val="BasistekstOrdina"/>
    <w:uiPriority w:val="4"/>
    <w:qFormat/>
    <w:rsid w:val="00210D00"/>
    <w:pPr>
      <w:keepNext/>
      <w:keepLines/>
      <w:spacing w:after="400" w:line="320" w:lineRule="atLeast"/>
      <w:outlineLvl w:val="0"/>
    </w:pPr>
    <w:rPr>
      <w:rFonts w:ascii="Roboto Condensed" w:hAnsi="Roboto Condensed"/>
      <w:bCs/>
      <w:caps/>
      <w:spacing w:val="6"/>
      <w:sz w:val="40"/>
      <w:szCs w:val="32"/>
    </w:rPr>
  </w:style>
  <w:style w:type="paragraph" w:customStyle="1" w:styleId="Kop3zondernummerOrdina">
    <w:name w:val="Kop 3 zonder nummer Ordina"/>
    <w:basedOn w:val="ZsysbasisOrdina"/>
    <w:next w:val="BasistekstOrdina"/>
    <w:uiPriority w:val="4"/>
    <w:qFormat/>
    <w:rsid w:val="00907888"/>
    <w:pPr>
      <w:keepNext/>
      <w:keepLines/>
      <w:spacing w:before="520" w:after="280" w:line="320" w:lineRule="atLeast"/>
      <w:outlineLvl w:val="2"/>
    </w:pPr>
    <w:rPr>
      <w:iCs/>
      <w:color w:val="007F91" w:themeColor="accent4"/>
      <w:sz w:val="24"/>
    </w:rPr>
  </w:style>
  <w:style w:type="paragraph" w:styleId="Index4">
    <w:name w:val="index 4"/>
    <w:basedOn w:val="Normal"/>
    <w:next w:val="Normal"/>
    <w:uiPriority w:val="98"/>
    <w:semiHidden/>
    <w:rsid w:val="00122DED"/>
    <w:pPr>
      <w:ind w:left="720" w:hanging="180"/>
    </w:pPr>
  </w:style>
  <w:style w:type="paragraph" w:styleId="Index5">
    <w:name w:val="index 5"/>
    <w:basedOn w:val="Normal"/>
    <w:next w:val="Normal"/>
    <w:uiPriority w:val="98"/>
    <w:semiHidden/>
    <w:rsid w:val="00122DED"/>
    <w:pPr>
      <w:ind w:left="900" w:hanging="180"/>
    </w:pPr>
  </w:style>
  <w:style w:type="paragraph" w:styleId="Index6">
    <w:name w:val="index 6"/>
    <w:basedOn w:val="Normal"/>
    <w:next w:val="Normal"/>
    <w:uiPriority w:val="98"/>
    <w:semiHidden/>
    <w:rsid w:val="00122DED"/>
    <w:pPr>
      <w:ind w:left="1080" w:hanging="180"/>
    </w:pPr>
  </w:style>
  <w:style w:type="paragraph" w:styleId="Index7">
    <w:name w:val="index 7"/>
    <w:basedOn w:val="Normal"/>
    <w:next w:val="Normal"/>
    <w:uiPriority w:val="98"/>
    <w:semiHidden/>
    <w:rsid w:val="00122DED"/>
    <w:pPr>
      <w:ind w:left="1260" w:hanging="180"/>
    </w:pPr>
  </w:style>
  <w:style w:type="paragraph" w:styleId="Index8">
    <w:name w:val="index 8"/>
    <w:basedOn w:val="Normal"/>
    <w:next w:val="Normal"/>
    <w:uiPriority w:val="98"/>
    <w:semiHidden/>
    <w:rsid w:val="00122DED"/>
    <w:pPr>
      <w:ind w:left="1440" w:hanging="180"/>
    </w:pPr>
  </w:style>
  <w:style w:type="paragraph" w:styleId="Index9">
    <w:name w:val="index 9"/>
    <w:basedOn w:val="Normal"/>
    <w:next w:val="Normal"/>
    <w:uiPriority w:val="98"/>
    <w:semiHidden/>
    <w:rsid w:val="00122DED"/>
    <w:pPr>
      <w:ind w:left="1620" w:hanging="180"/>
    </w:pPr>
  </w:style>
  <w:style w:type="paragraph" w:styleId="TOC5">
    <w:name w:val="toc 5"/>
    <w:aliases w:val="Inhopg 5 Ordina"/>
    <w:basedOn w:val="ZsysbasistocOrdina"/>
    <w:next w:val="BasistekstOrdina"/>
    <w:uiPriority w:val="4"/>
    <w:rsid w:val="003964D4"/>
  </w:style>
  <w:style w:type="paragraph" w:styleId="TOC6">
    <w:name w:val="toc 6"/>
    <w:aliases w:val="Inhopg 6 Ordina"/>
    <w:basedOn w:val="ZsysbasistocOrdina"/>
    <w:next w:val="BasistekstOrdina"/>
    <w:uiPriority w:val="4"/>
    <w:rsid w:val="003964D4"/>
  </w:style>
  <w:style w:type="paragraph" w:styleId="TOC7">
    <w:name w:val="toc 7"/>
    <w:aliases w:val="Inhopg 7 Ordina"/>
    <w:basedOn w:val="ZsysbasistocOrdina"/>
    <w:next w:val="BasistekstOrdina"/>
    <w:uiPriority w:val="4"/>
    <w:rsid w:val="003964D4"/>
  </w:style>
  <w:style w:type="paragraph" w:styleId="TOC8">
    <w:name w:val="toc 8"/>
    <w:aliases w:val="Inhopg 8 Ordina"/>
    <w:basedOn w:val="ZsysbasistocOrdina"/>
    <w:next w:val="BasistekstOrdina"/>
    <w:uiPriority w:val="4"/>
    <w:rsid w:val="003964D4"/>
  </w:style>
  <w:style w:type="paragraph" w:styleId="TOC9">
    <w:name w:val="toc 9"/>
    <w:aliases w:val="Inhopg 9 Ordina"/>
    <w:basedOn w:val="ZsysbasistocOrdina"/>
    <w:next w:val="BasistekstOrdina"/>
    <w:uiPriority w:val="4"/>
    <w:rsid w:val="003964D4"/>
  </w:style>
  <w:style w:type="paragraph" w:styleId="EnvelopeReturn">
    <w:name w:val="envelope return"/>
    <w:basedOn w:val="ZsysbasisOrdina"/>
    <w:next w:val="BasistekstOrdina"/>
    <w:uiPriority w:val="98"/>
    <w:semiHidden/>
    <w:rsid w:val="0020607F"/>
  </w:style>
  <w:style w:type="numbering" w:styleId="ArticleSection">
    <w:name w:val="Outline List 3"/>
    <w:basedOn w:val="NoList"/>
    <w:uiPriority w:val="98"/>
    <w:semiHidden/>
    <w:rsid w:val="00E07762"/>
    <w:pPr>
      <w:numPr>
        <w:numId w:val="7"/>
      </w:numPr>
    </w:pPr>
  </w:style>
  <w:style w:type="paragraph" w:styleId="MessageHeader">
    <w:name w:val="Message Header"/>
    <w:basedOn w:val="ZsysbasisOrdina"/>
    <w:next w:val="BasistekstOrdina"/>
    <w:uiPriority w:val="98"/>
    <w:semiHidden/>
    <w:rsid w:val="0020607F"/>
  </w:style>
  <w:style w:type="paragraph" w:styleId="BlockText">
    <w:name w:val="Block Text"/>
    <w:basedOn w:val="ZsysbasisOrdina"/>
    <w:next w:val="BasistekstOrdina"/>
    <w:uiPriority w:val="98"/>
    <w:semiHidden/>
    <w:rsid w:val="0020607F"/>
  </w:style>
  <w:style w:type="table" w:styleId="TableSimple1">
    <w:name w:val="Table Simple 1"/>
    <w:basedOn w:val="TableNormal"/>
    <w:semiHidden/>
    <w:rsid w:val="008D7BD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8D7BD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8D7BD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ntemporary">
    <w:name w:val="Table Contemporary"/>
    <w:basedOn w:val="TableNormal"/>
    <w:semiHidden/>
    <w:rsid w:val="008D7BD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8D7BD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Signature">
    <w:name w:val="E-mail Signature"/>
    <w:basedOn w:val="ZsysbasisOrdina"/>
    <w:next w:val="BasistekstOrdina"/>
    <w:uiPriority w:val="98"/>
    <w:semiHidden/>
    <w:rsid w:val="0020607F"/>
  </w:style>
  <w:style w:type="paragraph" w:styleId="Signature">
    <w:name w:val="Signature"/>
    <w:basedOn w:val="ZsysbasisOrdina"/>
    <w:next w:val="BasistekstOrdina"/>
    <w:uiPriority w:val="98"/>
    <w:semiHidden/>
    <w:rsid w:val="0020607F"/>
  </w:style>
  <w:style w:type="paragraph" w:styleId="HTMLPreformatted">
    <w:name w:val="HTML Preformatted"/>
    <w:basedOn w:val="ZsysbasisOrdina"/>
    <w:next w:val="BasistekstOrdina"/>
    <w:uiPriority w:val="98"/>
    <w:semiHidden/>
    <w:rsid w:val="0020607F"/>
  </w:style>
  <w:style w:type="table" w:styleId="LightList-Accent6">
    <w:name w:val="Light List Accent 6"/>
    <w:basedOn w:val="TableNormal"/>
    <w:uiPriority w:val="61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E1E1E1" w:themeColor="accent6"/>
        <w:left w:val="single" w:sz="8" w:space="0" w:color="E1E1E1" w:themeColor="accent6"/>
        <w:bottom w:val="single" w:sz="8" w:space="0" w:color="E1E1E1" w:themeColor="accent6"/>
        <w:right w:val="single" w:sz="8" w:space="0" w:color="E1E1E1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1E1E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E1E1" w:themeColor="accent6"/>
          <w:left w:val="single" w:sz="8" w:space="0" w:color="E1E1E1" w:themeColor="accent6"/>
          <w:bottom w:val="single" w:sz="8" w:space="0" w:color="E1E1E1" w:themeColor="accent6"/>
          <w:right w:val="single" w:sz="8" w:space="0" w:color="E1E1E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1E1E1" w:themeColor="accent6"/>
          <w:left w:val="single" w:sz="8" w:space="0" w:color="E1E1E1" w:themeColor="accent6"/>
          <w:bottom w:val="single" w:sz="8" w:space="0" w:color="E1E1E1" w:themeColor="accent6"/>
          <w:right w:val="single" w:sz="8" w:space="0" w:color="E1E1E1" w:themeColor="accent6"/>
        </w:tcBorders>
      </w:tcPr>
    </w:tblStylePr>
    <w:tblStylePr w:type="band1Horz">
      <w:tblPr/>
      <w:tcPr>
        <w:tcBorders>
          <w:top w:val="single" w:sz="8" w:space="0" w:color="E1E1E1" w:themeColor="accent6"/>
          <w:left w:val="single" w:sz="8" w:space="0" w:color="E1E1E1" w:themeColor="accent6"/>
          <w:bottom w:val="single" w:sz="8" w:space="0" w:color="E1E1E1" w:themeColor="accent6"/>
          <w:right w:val="single" w:sz="8" w:space="0" w:color="E1E1E1" w:themeColor="accent6"/>
        </w:tcBorders>
      </w:tcPr>
    </w:tblStylePr>
  </w:style>
  <w:style w:type="table" w:styleId="LightList-Accent5">
    <w:name w:val="Light List Accent 5"/>
    <w:basedOn w:val="TableNormal"/>
    <w:uiPriority w:val="61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3DA4BF" w:themeColor="accent5"/>
        <w:left w:val="single" w:sz="8" w:space="0" w:color="3DA4BF" w:themeColor="accent5"/>
        <w:bottom w:val="single" w:sz="8" w:space="0" w:color="3DA4BF" w:themeColor="accent5"/>
        <w:right w:val="single" w:sz="8" w:space="0" w:color="3DA4B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DA4B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DA4BF" w:themeColor="accent5"/>
          <w:left w:val="single" w:sz="8" w:space="0" w:color="3DA4BF" w:themeColor="accent5"/>
          <w:bottom w:val="single" w:sz="8" w:space="0" w:color="3DA4BF" w:themeColor="accent5"/>
          <w:right w:val="single" w:sz="8" w:space="0" w:color="3DA4B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DA4BF" w:themeColor="accent5"/>
          <w:left w:val="single" w:sz="8" w:space="0" w:color="3DA4BF" w:themeColor="accent5"/>
          <w:bottom w:val="single" w:sz="8" w:space="0" w:color="3DA4BF" w:themeColor="accent5"/>
          <w:right w:val="single" w:sz="8" w:space="0" w:color="3DA4BF" w:themeColor="accent5"/>
        </w:tcBorders>
      </w:tcPr>
    </w:tblStylePr>
    <w:tblStylePr w:type="band1Horz">
      <w:tblPr/>
      <w:tcPr>
        <w:tcBorders>
          <w:top w:val="single" w:sz="8" w:space="0" w:color="3DA4BF" w:themeColor="accent5"/>
          <w:left w:val="single" w:sz="8" w:space="0" w:color="3DA4BF" w:themeColor="accent5"/>
          <w:bottom w:val="single" w:sz="8" w:space="0" w:color="3DA4BF" w:themeColor="accent5"/>
          <w:right w:val="single" w:sz="8" w:space="0" w:color="3DA4BF" w:themeColor="accent5"/>
        </w:tcBorders>
      </w:tcPr>
    </w:tblStylePr>
  </w:style>
  <w:style w:type="table" w:styleId="LightList-Accent4">
    <w:name w:val="Light List Accent 4"/>
    <w:basedOn w:val="TableNormal"/>
    <w:uiPriority w:val="61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007F91" w:themeColor="accent4"/>
        <w:left w:val="single" w:sz="8" w:space="0" w:color="007F91" w:themeColor="accent4"/>
        <w:bottom w:val="single" w:sz="8" w:space="0" w:color="007F91" w:themeColor="accent4"/>
        <w:right w:val="single" w:sz="8" w:space="0" w:color="007F91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91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91" w:themeColor="accent4"/>
          <w:left w:val="single" w:sz="8" w:space="0" w:color="007F91" w:themeColor="accent4"/>
          <w:bottom w:val="single" w:sz="8" w:space="0" w:color="007F91" w:themeColor="accent4"/>
          <w:right w:val="single" w:sz="8" w:space="0" w:color="007F9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91" w:themeColor="accent4"/>
          <w:left w:val="single" w:sz="8" w:space="0" w:color="007F91" w:themeColor="accent4"/>
          <w:bottom w:val="single" w:sz="8" w:space="0" w:color="007F91" w:themeColor="accent4"/>
          <w:right w:val="single" w:sz="8" w:space="0" w:color="007F91" w:themeColor="accent4"/>
        </w:tcBorders>
      </w:tcPr>
    </w:tblStylePr>
    <w:tblStylePr w:type="band1Horz">
      <w:tblPr/>
      <w:tcPr>
        <w:tcBorders>
          <w:top w:val="single" w:sz="8" w:space="0" w:color="007F91" w:themeColor="accent4"/>
          <w:left w:val="single" w:sz="8" w:space="0" w:color="007F91" w:themeColor="accent4"/>
          <w:bottom w:val="single" w:sz="8" w:space="0" w:color="007F91" w:themeColor="accent4"/>
          <w:right w:val="single" w:sz="8" w:space="0" w:color="007F91" w:themeColor="accent4"/>
        </w:tcBorders>
      </w:tcPr>
    </w:tblStylePr>
  </w:style>
  <w:style w:type="table" w:styleId="LightList-Accent3">
    <w:name w:val="Light List Accent 3"/>
    <w:basedOn w:val="TableNormal"/>
    <w:uiPriority w:val="61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000000" w:themeColor="accent3"/>
        <w:left w:val="single" w:sz="8" w:space="0" w:color="000000" w:themeColor="accent3"/>
        <w:bottom w:val="single" w:sz="8" w:space="0" w:color="000000" w:themeColor="accent3"/>
        <w:right w:val="single" w:sz="8" w:space="0" w:color="00000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accent3"/>
          <w:left w:val="single" w:sz="8" w:space="0" w:color="000000" w:themeColor="accent3"/>
          <w:bottom w:val="single" w:sz="8" w:space="0" w:color="000000" w:themeColor="accent3"/>
          <w:right w:val="single" w:sz="8" w:space="0" w:color="0000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accent3"/>
          <w:left w:val="single" w:sz="8" w:space="0" w:color="000000" w:themeColor="accent3"/>
          <w:bottom w:val="single" w:sz="8" w:space="0" w:color="000000" w:themeColor="accent3"/>
          <w:right w:val="single" w:sz="8" w:space="0" w:color="000000" w:themeColor="accent3"/>
        </w:tcBorders>
      </w:tcPr>
    </w:tblStylePr>
    <w:tblStylePr w:type="band1Horz">
      <w:tblPr/>
      <w:tcPr>
        <w:tcBorders>
          <w:top w:val="single" w:sz="8" w:space="0" w:color="000000" w:themeColor="accent3"/>
          <w:left w:val="single" w:sz="8" w:space="0" w:color="000000" w:themeColor="accent3"/>
          <w:bottom w:val="single" w:sz="8" w:space="0" w:color="000000" w:themeColor="accent3"/>
          <w:right w:val="single" w:sz="8" w:space="0" w:color="000000" w:themeColor="accent3"/>
        </w:tcBorders>
      </w:tcPr>
    </w:tblStylePr>
  </w:style>
  <w:style w:type="paragraph" w:styleId="HTMLAddress">
    <w:name w:val="HTML Address"/>
    <w:basedOn w:val="ZsysbasisOrdina"/>
    <w:next w:val="BasistekstOrdina"/>
    <w:uiPriority w:val="98"/>
    <w:semiHidden/>
    <w:rsid w:val="0020607F"/>
  </w:style>
  <w:style w:type="table" w:styleId="LightList-Accent2">
    <w:name w:val="Light List Accent 2"/>
    <w:basedOn w:val="TableNormal"/>
    <w:uiPriority w:val="61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58595B" w:themeColor="accent2"/>
        <w:left w:val="single" w:sz="8" w:space="0" w:color="58595B" w:themeColor="accent2"/>
        <w:bottom w:val="single" w:sz="8" w:space="0" w:color="58595B" w:themeColor="accent2"/>
        <w:right w:val="single" w:sz="8" w:space="0" w:color="58595B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8595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595B" w:themeColor="accent2"/>
          <w:left w:val="single" w:sz="8" w:space="0" w:color="58595B" w:themeColor="accent2"/>
          <w:bottom w:val="single" w:sz="8" w:space="0" w:color="58595B" w:themeColor="accent2"/>
          <w:right w:val="single" w:sz="8" w:space="0" w:color="58595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8595B" w:themeColor="accent2"/>
          <w:left w:val="single" w:sz="8" w:space="0" w:color="58595B" w:themeColor="accent2"/>
          <w:bottom w:val="single" w:sz="8" w:space="0" w:color="58595B" w:themeColor="accent2"/>
          <w:right w:val="single" w:sz="8" w:space="0" w:color="58595B" w:themeColor="accent2"/>
        </w:tcBorders>
      </w:tcPr>
    </w:tblStylePr>
    <w:tblStylePr w:type="band1Horz">
      <w:tblPr/>
      <w:tcPr>
        <w:tcBorders>
          <w:top w:val="single" w:sz="8" w:space="0" w:color="58595B" w:themeColor="accent2"/>
          <w:left w:val="single" w:sz="8" w:space="0" w:color="58595B" w:themeColor="accent2"/>
          <w:bottom w:val="single" w:sz="8" w:space="0" w:color="58595B" w:themeColor="accent2"/>
          <w:right w:val="single" w:sz="8" w:space="0" w:color="58595B" w:themeColor="accent2"/>
        </w:tcBorders>
      </w:tcPr>
    </w:tblStylePr>
  </w:style>
  <w:style w:type="table" w:styleId="LightShading-Accent6">
    <w:name w:val="Light Shading Accent 6"/>
    <w:basedOn w:val="TableNormal"/>
    <w:uiPriority w:val="60"/>
    <w:semiHidden/>
    <w:rsid w:val="00E07762"/>
    <w:pPr>
      <w:spacing w:line="240" w:lineRule="auto"/>
    </w:pPr>
    <w:rPr>
      <w:color w:val="A8A8A8" w:themeColor="accent6" w:themeShade="BF"/>
    </w:rPr>
    <w:tblPr>
      <w:tblStyleRowBandSize w:val="1"/>
      <w:tblStyleColBandSize w:val="1"/>
      <w:tblBorders>
        <w:top w:val="single" w:sz="8" w:space="0" w:color="E1E1E1" w:themeColor="accent6"/>
        <w:bottom w:val="single" w:sz="8" w:space="0" w:color="E1E1E1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E1E1" w:themeColor="accent6"/>
          <w:left w:val="nil"/>
          <w:bottom w:val="single" w:sz="8" w:space="0" w:color="E1E1E1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E1E1" w:themeColor="accent6"/>
          <w:left w:val="nil"/>
          <w:bottom w:val="single" w:sz="8" w:space="0" w:color="E1E1E1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F7F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F7F7" w:themeFill="accent6" w:themeFillTint="3F"/>
      </w:tcPr>
    </w:tblStylePr>
  </w:style>
  <w:style w:type="table" w:styleId="TableClassic1">
    <w:name w:val="Table Classic 1"/>
    <w:basedOn w:val="TableNormal"/>
    <w:semiHidden/>
    <w:rsid w:val="008D7BD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8D7BD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8D7BD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8D7BD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8D7BDD"/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8D7BD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8D7BD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List">
    <w:name w:val="List"/>
    <w:basedOn w:val="ZsysbasisOrdina"/>
    <w:next w:val="BasistekstOrdina"/>
    <w:uiPriority w:val="98"/>
    <w:semiHidden/>
    <w:rsid w:val="00F33259"/>
    <w:pPr>
      <w:ind w:left="284" w:hanging="284"/>
    </w:pPr>
  </w:style>
  <w:style w:type="paragraph" w:styleId="List2">
    <w:name w:val="List 2"/>
    <w:basedOn w:val="ZsysbasisOrdina"/>
    <w:next w:val="BasistekstOrdina"/>
    <w:uiPriority w:val="98"/>
    <w:semiHidden/>
    <w:rsid w:val="00F33259"/>
    <w:pPr>
      <w:ind w:left="568" w:hanging="284"/>
    </w:pPr>
  </w:style>
  <w:style w:type="paragraph" w:styleId="List3">
    <w:name w:val="List 3"/>
    <w:basedOn w:val="ZsysbasisOrdina"/>
    <w:next w:val="BasistekstOrdina"/>
    <w:uiPriority w:val="98"/>
    <w:semiHidden/>
    <w:rsid w:val="00F33259"/>
    <w:pPr>
      <w:ind w:left="851" w:hanging="284"/>
    </w:pPr>
  </w:style>
  <w:style w:type="paragraph" w:styleId="List4">
    <w:name w:val="List 4"/>
    <w:basedOn w:val="ZsysbasisOrdina"/>
    <w:next w:val="BasistekstOrdina"/>
    <w:uiPriority w:val="98"/>
    <w:semiHidden/>
    <w:rsid w:val="00F33259"/>
    <w:pPr>
      <w:ind w:left="1135" w:hanging="284"/>
    </w:pPr>
  </w:style>
  <w:style w:type="paragraph" w:styleId="List5">
    <w:name w:val="List 5"/>
    <w:basedOn w:val="ZsysbasisOrdina"/>
    <w:next w:val="BasistekstOrdina"/>
    <w:uiPriority w:val="98"/>
    <w:semiHidden/>
    <w:rsid w:val="00F33259"/>
    <w:pPr>
      <w:ind w:left="1418" w:hanging="284"/>
    </w:pPr>
  </w:style>
  <w:style w:type="paragraph" w:styleId="Index1">
    <w:name w:val="index 1"/>
    <w:basedOn w:val="ZsysbasisOrdina"/>
    <w:next w:val="BasistekstOrdina"/>
    <w:uiPriority w:val="98"/>
    <w:semiHidden/>
    <w:rsid w:val="00F33259"/>
  </w:style>
  <w:style w:type="paragraph" w:styleId="ListBullet">
    <w:name w:val="List Bullet"/>
    <w:basedOn w:val="ZsysbasisOrdina"/>
    <w:next w:val="BasistekstOrdina"/>
    <w:uiPriority w:val="98"/>
    <w:semiHidden/>
    <w:rsid w:val="00E7078D"/>
    <w:pPr>
      <w:numPr>
        <w:numId w:val="12"/>
      </w:numPr>
      <w:ind w:left="357" w:hanging="357"/>
    </w:pPr>
  </w:style>
  <w:style w:type="paragraph" w:styleId="ListBullet2">
    <w:name w:val="List Bullet 2"/>
    <w:basedOn w:val="ZsysbasisOrdina"/>
    <w:next w:val="BasistekstOrdina"/>
    <w:uiPriority w:val="98"/>
    <w:semiHidden/>
    <w:rsid w:val="00E7078D"/>
    <w:pPr>
      <w:numPr>
        <w:numId w:val="13"/>
      </w:numPr>
      <w:ind w:left="641" w:hanging="357"/>
    </w:pPr>
  </w:style>
  <w:style w:type="paragraph" w:styleId="ListBullet3">
    <w:name w:val="List Bullet 3"/>
    <w:basedOn w:val="ZsysbasisOrdina"/>
    <w:next w:val="BasistekstOrdina"/>
    <w:uiPriority w:val="98"/>
    <w:semiHidden/>
    <w:rsid w:val="00E7078D"/>
    <w:pPr>
      <w:numPr>
        <w:numId w:val="14"/>
      </w:numPr>
      <w:ind w:left="924" w:hanging="357"/>
    </w:pPr>
  </w:style>
  <w:style w:type="paragraph" w:styleId="ListBullet4">
    <w:name w:val="List Bullet 4"/>
    <w:basedOn w:val="ZsysbasisOrdina"/>
    <w:next w:val="BasistekstOrdina"/>
    <w:uiPriority w:val="98"/>
    <w:semiHidden/>
    <w:rsid w:val="00E7078D"/>
    <w:pPr>
      <w:numPr>
        <w:numId w:val="15"/>
      </w:numPr>
      <w:ind w:left="1208" w:hanging="357"/>
    </w:pPr>
  </w:style>
  <w:style w:type="paragraph" w:styleId="ListNumber">
    <w:name w:val="List Number"/>
    <w:basedOn w:val="ZsysbasisOrdina"/>
    <w:next w:val="BasistekstOrdina"/>
    <w:uiPriority w:val="98"/>
    <w:semiHidden/>
    <w:rsid w:val="00705849"/>
    <w:pPr>
      <w:numPr>
        <w:numId w:val="17"/>
      </w:numPr>
      <w:ind w:left="357" w:hanging="357"/>
    </w:pPr>
  </w:style>
  <w:style w:type="paragraph" w:styleId="ListNumber2">
    <w:name w:val="List Number 2"/>
    <w:basedOn w:val="ZsysbasisOrdina"/>
    <w:next w:val="BasistekstOrdina"/>
    <w:uiPriority w:val="98"/>
    <w:semiHidden/>
    <w:rsid w:val="00705849"/>
    <w:pPr>
      <w:numPr>
        <w:numId w:val="18"/>
      </w:numPr>
      <w:ind w:left="641" w:hanging="357"/>
    </w:pPr>
  </w:style>
  <w:style w:type="paragraph" w:styleId="ListNumber3">
    <w:name w:val="List Number 3"/>
    <w:basedOn w:val="ZsysbasisOrdina"/>
    <w:next w:val="BasistekstOrdina"/>
    <w:uiPriority w:val="98"/>
    <w:semiHidden/>
    <w:rsid w:val="00705849"/>
    <w:pPr>
      <w:numPr>
        <w:numId w:val="19"/>
      </w:numPr>
      <w:ind w:left="924" w:hanging="357"/>
    </w:pPr>
  </w:style>
  <w:style w:type="paragraph" w:styleId="ListNumber4">
    <w:name w:val="List Number 4"/>
    <w:basedOn w:val="ZsysbasisOrdina"/>
    <w:next w:val="BasistekstOrdina"/>
    <w:uiPriority w:val="98"/>
    <w:semiHidden/>
    <w:rsid w:val="00705849"/>
    <w:pPr>
      <w:numPr>
        <w:numId w:val="20"/>
      </w:numPr>
      <w:ind w:left="1208" w:hanging="357"/>
    </w:pPr>
  </w:style>
  <w:style w:type="paragraph" w:styleId="ListNumber5">
    <w:name w:val="List Number 5"/>
    <w:basedOn w:val="ZsysbasisOrdina"/>
    <w:next w:val="BasistekstOrdina"/>
    <w:uiPriority w:val="98"/>
    <w:semiHidden/>
    <w:rsid w:val="00705849"/>
    <w:pPr>
      <w:numPr>
        <w:numId w:val="21"/>
      </w:numPr>
      <w:ind w:left="1491" w:hanging="357"/>
    </w:pPr>
  </w:style>
  <w:style w:type="paragraph" w:styleId="ListContinue">
    <w:name w:val="List Continue"/>
    <w:basedOn w:val="ZsysbasisOrdina"/>
    <w:next w:val="BasistekstOrdina"/>
    <w:uiPriority w:val="98"/>
    <w:semiHidden/>
    <w:rsid w:val="00705849"/>
    <w:pPr>
      <w:ind w:left="284"/>
    </w:pPr>
  </w:style>
  <w:style w:type="paragraph" w:styleId="ListContinue2">
    <w:name w:val="List Continue 2"/>
    <w:basedOn w:val="ZsysbasisOrdina"/>
    <w:next w:val="BasistekstOrdina"/>
    <w:uiPriority w:val="98"/>
    <w:semiHidden/>
    <w:rsid w:val="00705849"/>
    <w:pPr>
      <w:ind w:left="567"/>
    </w:pPr>
  </w:style>
  <w:style w:type="paragraph" w:styleId="ListContinue3">
    <w:name w:val="List Continue 3"/>
    <w:basedOn w:val="ZsysbasisOrdina"/>
    <w:next w:val="BasistekstOrdina"/>
    <w:uiPriority w:val="98"/>
    <w:semiHidden/>
    <w:rsid w:val="00705849"/>
    <w:pPr>
      <w:ind w:left="851"/>
    </w:pPr>
  </w:style>
  <w:style w:type="paragraph" w:styleId="ListContinue4">
    <w:name w:val="List Continue 4"/>
    <w:basedOn w:val="ZsysbasisOrdina"/>
    <w:next w:val="BasistekstOrdina"/>
    <w:uiPriority w:val="98"/>
    <w:semiHidden/>
    <w:rsid w:val="00705849"/>
    <w:pPr>
      <w:ind w:left="1134"/>
    </w:pPr>
  </w:style>
  <w:style w:type="paragraph" w:styleId="ListContinue5">
    <w:name w:val="List Continue 5"/>
    <w:basedOn w:val="ZsysbasisOrdina"/>
    <w:next w:val="BasistekstOrdina"/>
    <w:uiPriority w:val="98"/>
    <w:semiHidden/>
    <w:rsid w:val="00705849"/>
    <w:pPr>
      <w:ind w:left="1418"/>
    </w:pPr>
  </w:style>
  <w:style w:type="character" w:styleId="IntenseEmphasis">
    <w:name w:val="Intense Emphasis"/>
    <w:basedOn w:val="DefaultParagraphFont"/>
    <w:uiPriority w:val="98"/>
    <w:semiHidden/>
    <w:rsid w:val="00FC3FA5"/>
    <w:rPr>
      <w:b/>
      <w:bCs/>
      <w:i/>
      <w:iCs/>
      <w:color w:val="auto"/>
    </w:rPr>
  </w:style>
  <w:style w:type="paragraph" w:styleId="NormalWeb">
    <w:name w:val="Normal (Web)"/>
    <w:basedOn w:val="ZsysbasisOrdina"/>
    <w:next w:val="BasistekstOrdina"/>
    <w:uiPriority w:val="98"/>
    <w:semiHidden/>
    <w:rsid w:val="0020607F"/>
  </w:style>
  <w:style w:type="paragraph" w:styleId="NoteHeading">
    <w:name w:val="Note Heading"/>
    <w:basedOn w:val="ZsysbasisOrdina"/>
    <w:next w:val="BasistekstOrdina"/>
    <w:uiPriority w:val="98"/>
    <w:semiHidden/>
    <w:rsid w:val="0020607F"/>
  </w:style>
  <w:style w:type="paragraph" w:styleId="BodyText">
    <w:name w:val="Body Text"/>
    <w:basedOn w:val="ZsysbasisOrdina"/>
    <w:next w:val="BasistekstOrdina"/>
    <w:link w:val="BodyTextChar"/>
    <w:uiPriority w:val="98"/>
    <w:semiHidden/>
    <w:rsid w:val="0020607F"/>
  </w:style>
  <w:style w:type="paragraph" w:styleId="BodyText2">
    <w:name w:val="Body Text 2"/>
    <w:basedOn w:val="ZsysbasisOrdina"/>
    <w:next w:val="BasistekstOrdina"/>
    <w:link w:val="BodyText2Char"/>
    <w:uiPriority w:val="98"/>
    <w:semiHidden/>
    <w:rsid w:val="00E7078D"/>
  </w:style>
  <w:style w:type="paragraph" w:styleId="BodyText3">
    <w:name w:val="Body Text 3"/>
    <w:basedOn w:val="ZsysbasisOrdina"/>
    <w:next w:val="BasistekstOrdina"/>
    <w:uiPriority w:val="98"/>
    <w:semiHidden/>
    <w:rsid w:val="0020607F"/>
  </w:style>
  <w:style w:type="paragraph" w:styleId="BodyTextFirstIndent">
    <w:name w:val="Body Text First Indent"/>
    <w:basedOn w:val="ZsysbasisOrdina"/>
    <w:next w:val="BasistekstOrdina"/>
    <w:link w:val="BodyTextFirstIndentChar"/>
    <w:uiPriority w:val="98"/>
    <w:semiHidden/>
    <w:rsid w:val="00E7078D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rsid w:val="00E7078D"/>
    <w:rPr>
      <w:rFonts w:asciiTheme="minorHAnsi" w:hAnsiTheme="minorHAnsi" w:cs="Maiandra GD"/>
      <w:color w:val="000000" w:themeColor="text1"/>
      <w:sz w:val="18"/>
      <w:szCs w:val="18"/>
    </w:rPr>
  </w:style>
  <w:style w:type="paragraph" w:styleId="BodyTextIndent">
    <w:name w:val="Body Text Indent"/>
    <w:basedOn w:val="ZsysbasisOrdina"/>
    <w:next w:val="BasistekstOrdina"/>
    <w:link w:val="BodyTextIndentChar"/>
    <w:uiPriority w:val="98"/>
    <w:semiHidden/>
    <w:rsid w:val="00E7078D"/>
    <w:pPr>
      <w:ind w:left="284"/>
    </w:pPr>
  </w:style>
  <w:style w:type="character" w:customStyle="1" w:styleId="BodyTextIndentChar">
    <w:name w:val="Body Text Indent Char"/>
    <w:basedOn w:val="DefaultParagraphFont"/>
    <w:link w:val="BodyTextIndent"/>
    <w:rsid w:val="00E7078D"/>
    <w:rPr>
      <w:rFonts w:ascii="Maiandra GD" w:hAnsi="Maiandra GD" w:cs="Maiandra GD"/>
      <w:sz w:val="18"/>
      <w:szCs w:val="18"/>
    </w:rPr>
  </w:style>
  <w:style w:type="paragraph" w:styleId="BodyTextFirstIndent2">
    <w:name w:val="Body Text First Indent 2"/>
    <w:basedOn w:val="ZsysbasisOrdina"/>
    <w:next w:val="BasistekstOrdina"/>
    <w:link w:val="BodyTextFirstIndent2Char"/>
    <w:uiPriority w:val="98"/>
    <w:semiHidden/>
    <w:rsid w:val="00E7078D"/>
    <w:pPr>
      <w:ind w:left="360" w:firstLine="360"/>
    </w:pPr>
  </w:style>
  <w:style w:type="table" w:styleId="TableProfessional">
    <w:name w:val="Table Professional"/>
    <w:basedOn w:val="TableNormal"/>
    <w:semiHidden/>
    <w:rsid w:val="008D7BD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ZsysbasisOrdinaChar">
    <w:name w:val="Zsysbasis Ordina Char"/>
    <w:basedOn w:val="DefaultParagraphFont"/>
    <w:link w:val="ZsysbasisOrdina"/>
    <w:uiPriority w:val="4"/>
    <w:semiHidden/>
    <w:rsid w:val="00B84E4E"/>
    <w:rPr>
      <w:rFonts w:ascii="Roboto Light" w:hAnsi="Roboto Light" w:cs="Arial"/>
      <w:color w:val="000000" w:themeColor="text1"/>
      <w:sz w:val="19"/>
      <w:szCs w:val="18"/>
    </w:rPr>
  </w:style>
  <w:style w:type="paragraph" w:styleId="NormalIndent">
    <w:name w:val="Normal Indent"/>
    <w:basedOn w:val="ZsysbasisOrdina"/>
    <w:next w:val="BasistekstOrdina"/>
    <w:uiPriority w:val="98"/>
    <w:semiHidden/>
    <w:rsid w:val="0020607F"/>
  </w:style>
  <w:style w:type="table" w:styleId="TableColumns1">
    <w:name w:val="Table Columns 1"/>
    <w:basedOn w:val="TableNormal"/>
    <w:semiHidden/>
    <w:rsid w:val="008D7BDD"/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8D7BD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8D7BDD"/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8D7BD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8D7BD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List1">
    <w:name w:val="Table List 1"/>
    <w:basedOn w:val="TableNormal"/>
    <w:semiHidden/>
    <w:rsid w:val="008D7BD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8D7BD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8D7BD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8D7BD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8D7BD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8D7BD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8D7BD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8D7BD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Grid">
    <w:name w:val="Table Grid"/>
    <w:basedOn w:val="TableNormal"/>
    <w:semiHidden/>
    <w:rsid w:val="009225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8D7BD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8D7BD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8D7BD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8D7BD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8D7BD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8D7BD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8D7BD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8D7BD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8D7B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Subtle1">
    <w:name w:val="Table Subtle 1"/>
    <w:basedOn w:val="TableNormal"/>
    <w:semiHidden/>
    <w:rsid w:val="008D7BD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8D7BD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FootnoteReference">
    <w:name w:val="footnote reference"/>
    <w:aliases w:val="Voetnootmarkering Ordina"/>
    <w:basedOn w:val="DefaultParagraphFont"/>
    <w:uiPriority w:val="4"/>
    <w:rsid w:val="00CB7600"/>
    <w:rPr>
      <w:vertAlign w:val="superscript"/>
    </w:rPr>
  </w:style>
  <w:style w:type="paragraph" w:styleId="FootnoteText">
    <w:name w:val="footnote text"/>
    <w:aliases w:val="Voetnoottekst Ordina"/>
    <w:basedOn w:val="ZsysbasisOrdina"/>
    <w:uiPriority w:val="4"/>
    <w:rsid w:val="00CB7600"/>
    <w:rPr>
      <w:sz w:val="16"/>
    </w:rPr>
  </w:style>
  <w:style w:type="table" w:styleId="TableWeb1">
    <w:name w:val="Table Web 1"/>
    <w:basedOn w:val="TableNormal"/>
    <w:semiHidden/>
    <w:rsid w:val="008D7BD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8D7BD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8D7BD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Strong">
    <w:name w:val="Strong"/>
    <w:basedOn w:val="DefaultParagraphFont"/>
    <w:uiPriority w:val="98"/>
    <w:semiHidden/>
    <w:rsid w:val="00451FDB"/>
    <w:rPr>
      <w:b w:val="0"/>
      <w:bCs w:val="0"/>
    </w:rPr>
  </w:style>
  <w:style w:type="paragraph" w:styleId="Date">
    <w:name w:val="Date"/>
    <w:basedOn w:val="ZsysbasisOrdina"/>
    <w:next w:val="BasistekstOrdina"/>
    <w:uiPriority w:val="98"/>
    <w:semiHidden/>
    <w:rsid w:val="0020607F"/>
  </w:style>
  <w:style w:type="paragraph" w:styleId="PlainText">
    <w:name w:val="Plain Text"/>
    <w:basedOn w:val="ZsysbasisOrdina"/>
    <w:next w:val="BasistekstOrdina"/>
    <w:uiPriority w:val="98"/>
    <w:semiHidden/>
    <w:rsid w:val="0020607F"/>
  </w:style>
  <w:style w:type="paragraph" w:styleId="BalloonText">
    <w:name w:val="Balloon Text"/>
    <w:basedOn w:val="ZsysbasisOrdina"/>
    <w:next w:val="BasistekstOrdina"/>
    <w:uiPriority w:val="98"/>
    <w:semiHidden/>
    <w:rsid w:val="0020607F"/>
  </w:style>
  <w:style w:type="paragraph" w:styleId="Caption">
    <w:name w:val="caption"/>
    <w:aliases w:val="Bijschrift Ordina"/>
    <w:basedOn w:val="ZsysbasisOrdina"/>
    <w:next w:val="BasistekstOrdina"/>
    <w:uiPriority w:val="4"/>
    <w:qFormat/>
    <w:rsid w:val="00E63DE2"/>
    <w:pPr>
      <w:spacing w:before="60"/>
    </w:pPr>
    <w:rPr>
      <w:i/>
    </w:rPr>
  </w:style>
  <w:style w:type="character" w:customStyle="1" w:styleId="CommentTextChar">
    <w:name w:val="Comment Text Char"/>
    <w:basedOn w:val="ZsysbasisOrdinaChar"/>
    <w:link w:val="CommentText"/>
    <w:semiHidden/>
    <w:rsid w:val="008736AE"/>
    <w:rPr>
      <w:rFonts w:asciiTheme="minorHAnsi" w:hAnsiTheme="minorHAnsi" w:cs="Maiandra GD"/>
      <w:color w:val="000000" w:themeColor="text1"/>
      <w:sz w:val="18"/>
      <w:szCs w:val="18"/>
    </w:rPr>
  </w:style>
  <w:style w:type="paragraph" w:styleId="DocumentMap">
    <w:name w:val="Document Map"/>
    <w:basedOn w:val="ZsysbasisOrdina"/>
    <w:next w:val="BasistekstOrdina"/>
    <w:uiPriority w:val="98"/>
    <w:semiHidden/>
    <w:rsid w:val="0020607F"/>
  </w:style>
  <w:style w:type="table" w:styleId="LightShading-Accent5">
    <w:name w:val="Light Shading Accent 5"/>
    <w:basedOn w:val="TableNormal"/>
    <w:uiPriority w:val="60"/>
    <w:semiHidden/>
    <w:rsid w:val="00E07762"/>
    <w:pPr>
      <w:spacing w:line="240" w:lineRule="auto"/>
    </w:pPr>
    <w:rPr>
      <w:color w:val="2D7A8E" w:themeColor="accent5" w:themeShade="BF"/>
    </w:rPr>
    <w:tblPr>
      <w:tblStyleRowBandSize w:val="1"/>
      <w:tblStyleColBandSize w:val="1"/>
      <w:tblBorders>
        <w:top w:val="single" w:sz="8" w:space="0" w:color="3DA4BF" w:themeColor="accent5"/>
        <w:bottom w:val="single" w:sz="8" w:space="0" w:color="3DA4B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DA4BF" w:themeColor="accent5"/>
          <w:left w:val="nil"/>
          <w:bottom w:val="single" w:sz="8" w:space="0" w:color="3DA4B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DA4BF" w:themeColor="accent5"/>
          <w:left w:val="nil"/>
          <w:bottom w:val="single" w:sz="8" w:space="0" w:color="3DA4B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8E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8EF" w:themeFill="accent5" w:themeFillTint="3F"/>
      </w:tcPr>
    </w:tblStylePr>
  </w:style>
  <w:style w:type="paragraph" w:styleId="EndnoteText">
    <w:name w:val="endnote text"/>
    <w:aliases w:val="Eindnoottekst Ordina"/>
    <w:basedOn w:val="ZsysbasisOrdina"/>
    <w:next w:val="BasistekstOrdina"/>
    <w:uiPriority w:val="4"/>
    <w:rsid w:val="0020607F"/>
    <w:rPr>
      <w:sz w:val="16"/>
    </w:rPr>
  </w:style>
  <w:style w:type="paragraph" w:styleId="IndexHeading">
    <w:name w:val="index heading"/>
    <w:basedOn w:val="ZsysbasisOrdina"/>
    <w:next w:val="BasistekstOrdina"/>
    <w:uiPriority w:val="98"/>
    <w:semiHidden/>
    <w:rsid w:val="0020607F"/>
  </w:style>
  <w:style w:type="paragraph" w:styleId="TOAHeading">
    <w:name w:val="toa heading"/>
    <w:basedOn w:val="ZsysbasisOrdina"/>
    <w:next w:val="BasistekstOrdina"/>
    <w:uiPriority w:val="98"/>
    <w:semiHidden/>
    <w:rsid w:val="0020607F"/>
  </w:style>
  <w:style w:type="paragraph" w:styleId="ListBullet5">
    <w:name w:val="List Bullet 5"/>
    <w:basedOn w:val="ZsysbasisOrdina"/>
    <w:next w:val="BasistekstOrdina"/>
    <w:uiPriority w:val="98"/>
    <w:semiHidden/>
    <w:rsid w:val="00E7078D"/>
    <w:pPr>
      <w:numPr>
        <w:numId w:val="16"/>
      </w:numPr>
      <w:ind w:left="1491" w:hanging="357"/>
    </w:pPr>
  </w:style>
  <w:style w:type="paragraph" w:styleId="MacroText">
    <w:name w:val="macro"/>
    <w:basedOn w:val="ZsysbasisOrdina"/>
    <w:next w:val="BasistekstOrdina"/>
    <w:uiPriority w:val="98"/>
    <w:semiHidden/>
    <w:rsid w:val="0020607F"/>
  </w:style>
  <w:style w:type="paragraph" w:styleId="CommentText">
    <w:name w:val="annotation text"/>
    <w:basedOn w:val="ZsysbasisOrdina"/>
    <w:next w:val="BasistekstOrdina"/>
    <w:link w:val="CommentTextChar"/>
    <w:uiPriority w:val="98"/>
    <w:semiHidden/>
    <w:rsid w:val="0020607F"/>
  </w:style>
  <w:style w:type="character" w:styleId="IntenseReference">
    <w:name w:val="Intense Reference"/>
    <w:basedOn w:val="DefaultParagraphFont"/>
    <w:uiPriority w:val="98"/>
    <w:semiHidden/>
    <w:rsid w:val="00FC3FA5"/>
    <w:rPr>
      <w:b/>
      <w:bCs/>
      <w:smallCaps/>
      <w:color w:val="auto"/>
      <w:spacing w:val="5"/>
      <w:u w:val="single"/>
    </w:rPr>
  </w:style>
  <w:style w:type="character" w:styleId="CommentReference">
    <w:name w:val="annotation reference"/>
    <w:basedOn w:val="DefaultParagraphFont"/>
    <w:uiPriority w:val="98"/>
    <w:semiHidden/>
    <w:rsid w:val="0020607F"/>
    <w:rPr>
      <w:sz w:val="18"/>
      <w:szCs w:val="18"/>
    </w:rPr>
  </w:style>
  <w:style w:type="paragraph" w:customStyle="1" w:styleId="Opsommingteken1eniveauOrdina">
    <w:name w:val="Opsomming teken 1e niveau Ordina"/>
    <w:basedOn w:val="ZsysbasisOrdina"/>
    <w:uiPriority w:val="4"/>
    <w:rsid w:val="00AD44F1"/>
    <w:pPr>
      <w:numPr>
        <w:numId w:val="31"/>
      </w:numPr>
    </w:pPr>
  </w:style>
  <w:style w:type="paragraph" w:customStyle="1" w:styleId="Opsommingteken2eniveauOrdina">
    <w:name w:val="Opsomming teken 2e niveau Ordina"/>
    <w:basedOn w:val="ZsysbasisOrdina"/>
    <w:uiPriority w:val="4"/>
    <w:rsid w:val="00AD44F1"/>
    <w:pPr>
      <w:numPr>
        <w:ilvl w:val="1"/>
        <w:numId w:val="31"/>
      </w:numPr>
    </w:pPr>
  </w:style>
  <w:style w:type="paragraph" w:customStyle="1" w:styleId="Opsommingteken3eniveauOrdina">
    <w:name w:val="Opsomming teken 3e niveau Ordina"/>
    <w:basedOn w:val="ZsysbasisOrdina"/>
    <w:uiPriority w:val="4"/>
    <w:rsid w:val="00AD44F1"/>
    <w:pPr>
      <w:numPr>
        <w:ilvl w:val="2"/>
        <w:numId w:val="31"/>
      </w:numPr>
    </w:pPr>
  </w:style>
  <w:style w:type="paragraph" w:customStyle="1" w:styleId="Opsommingbolletje1eniveauOrdina">
    <w:name w:val="Opsomming bolletje 1e niveau Ordina"/>
    <w:basedOn w:val="ZsysbasisOrdina"/>
    <w:uiPriority w:val="4"/>
    <w:qFormat/>
    <w:rsid w:val="005017F3"/>
    <w:pPr>
      <w:numPr>
        <w:numId w:val="26"/>
      </w:numPr>
    </w:pPr>
  </w:style>
  <w:style w:type="paragraph" w:customStyle="1" w:styleId="Opsommingbolletje2eniveauOrdina">
    <w:name w:val="Opsomming bolletje 2e niveau Ordina"/>
    <w:basedOn w:val="ZsysbasisOrdina"/>
    <w:uiPriority w:val="4"/>
    <w:qFormat/>
    <w:rsid w:val="005017F3"/>
    <w:pPr>
      <w:numPr>
        <w:ilvl w:val="1"/>
        <w:numId w:val="26"/>
      </w:numPr>
    </w:pPr>
  </w:style>
  <w:style w:type="paragraph" w:customStyle="1" w:styleId="Opsommingbolletje3eniveauOrdina">
    <w:name w:val="Opsomming bolletje 3e niveau Ordina"/>
    <w:basedOn w:val="ZsysbasisOrdina"/>
    <w:uiPriority w:val="4"/>
    <w:qFormat/>
    <w:rsid w:val="005017F3"/>
    <w:pPr>
      <w:numPr>
        <w:ilvl w:val="2"/>
        <w:numId w:val="26"/>
      </w:numPr>
    </w:pPr>
  </w:style>
  <w:style w:type="numbering" w:customStyle="1" w:styleId="OpsommingbolletjeOrdina">
    <w:name w:val="Opsomming bolletje Ordina"/>
    <w:uiPriority w:val="4"/>
    <w:semiHidden/>
    <w:rsid w:val="005017F3"/>
    <w:pPr>
      <w:numPr>
        <w:numId w:val="1"/>
      </w:numPr>
    </w:pPr>
  </w:style>
  <w:style w:type="paragraph" w:customStyle="1" w:styleId="Opsommingkleineletter1eniveauOrdina">
    <w:name w:val="Opsomming kleine letter 1e niveau Ordina"/>
    <w:basedOn w:val="ZsysbasisOrdina"/>
    <w:uiPriority w:val="4"/>
    <w:qFormat/>
    <w:rsid w:val="00B01DA1"/>
    <w:pPr>
      <w:numPr>
        <w:numId w:val="22"/>
      </w:numPr>
    </w:pPr>
  </w:style>
  <w:style w:type="paragraph" w:customStyle="1" w:styleId="Opsommingkleineletter2eniveauOrdina">
    <w:name w:val="Opsomming kleine letter 2e niveau Ordina"/>
    <w:basedOn w:val="ZsysbasisOrdina"/>
    <w:uiPriority w:val="4"/>
    <w:qFormat/>
    <w:rsid w:val="00B01DA1"/>
    <w:pPr>
      <w:numPr>
        <w:ilvl w:val="1"/>
        <w:numId w:val="22"/>
      </w:numPr>
    </w:pPr>
  </w:style>
  <w:style w:type="paragraph" w:customStyle="1" w:styleId="Opsommingkleineletter3eniveauOrdina">
    <w:name w:val="Opsomming kleine letter 3e niveau Ordina"/>
    <w:basedOn w:val="ZsysbasisOrdina"/>
    <w:uiPriority w:val="4"/>
    <w:qFormat/>
    <w:rsid w:val="00B01DA1"/>
    <w:pPr>
      <w:numPr>
        <w:ilvl w:val="2"/>
        <w:numId w:val="22"/>
      </w:numPr>
    </w:pPr>
  </w:style>
  <w:style w:type="numbering" w:customStyle="1" w:styleId="OpsommingkleineletterOrdina">
    <w:name w:val="Opsomming kleine letter Ordina"/>
    <w:uiPriority w:val="4"/>
    <w:semiHidden/>
    <w:rsid w:val="00B01DA1"/>
    <w:pPr>
      <w:numPr>
        <w:numId w:val="8"/>
      </w:numPr>
    </w:pPr>
  </w:style>
  <w:style w:type="paragraph" w:customStyle="1" w:styleId="Opsommingnummer1eniveauOrdina">
    <w:name w:val="Opsomming nummer 1e niveau Ordina"/>
    <w:basedOn w:val="ZsysbasisOrdina"/>
    <w:uiPriority w:val="4"/>
    <w:qFormat/>
    <w:rsid w:val="00B01DA1"/>
    <w:pPr>
      <w:numPr>
        <w:numId w:val="23"/>
      </w:numPr>
    </w:pPr>
  </w:style>
  <w:style w:type="paragraph" w:customStyle="1" w:styleId="Opsommingnummer2eniveauOrdina">
    <w:name w:val="Opsomming nummer 2e niveau Ordina"/>
    <w:basedOn w:val="ZsysbasisOrdina"/>
    <w:uiPriority w:val="4"/>
    <w:qFormat/>
    <w:rsid w:val="00B01DA1"/>
    <w:pPr>
      <w:numPr>
        <w:ilvl w:val="1"/>
        <w:numId w:val="23"/>
      </w:numPr>
    </w:pPr>
  </w:style>
  <w:style w:type="paragraph" w:customStyle="1" w:styleId="Opsommingnummer3eniveauOrdina">
    <w:name w:val="Opsomming nummer 3e niveau Ordina"/>
    <w:basedOn w:val="ZsysbasisOrdina"/>
    <w:uiPriority w:val="4"/>
    <w:qFormat/>
    <w:rsid w:val="00B01DA1"/>
    <w:pPr>
      <w:numPr>
        <w:ilvl w:val="2"/>
        <w:numId w:val="23"/>
      </w:numPr>
    </w:pPr>
  </w:style>
  <w:style w:type="numbering" w:customStyle="1" w:styleId="OpsommingnummerOrdina">
    <w:name w:val="Opsomming nummer Ordina"/>
    <w:uiPriority w:val="4"/>
    <w:semiHidden/>
    <w:rsid w:val="00B01DA1"/>
    <w:pPr>
      <w:numPr>
        <w:numId w:val="2"/>
      </w:numPr>
    </w:pPr>
  </w:style>
  <w:style w:type="paragraph" w:customStyle="1" w:styleId="Opsommingopenrondje1eniveauOrdina">
    <w:name w:val="Opsomming open rondje 1e niveau Ordina"/>
    <w:basedOn w:val="ZsysbasisOrdina"/>
    <w:uiPriority w:val="4"/>
    <w:rsid w:val="00957CCB"/>
    <w:pPr>
      <w:numPr>
        <w:numId w:val="27"/>
      </w:numPr>
    </w:pPr>
  </w:style>
  <w:style w:type="paragraph" w:customStyle="1" w:styleId="Opsommingopenrondje2eniveauOrdina">
    <w:name w:val="Opsomming open rondje 2e niveau Ordina"/>
    <w:basedOn w:val="ZsysbasisOrdina"/>
    <w:uiPriority w:val="4"/>
    <w:rsid w:val="00957CCB"/>
    <w:pPr>
      <w:numPr>
        <w:ilvl w:val="1"/>
        <w:numId w:val="27"/>
      </w:numPr>
    </w:pPr>
  </w:style>
  <w:style w:type="paragraph" w:customStyle="1" w:styleId="Opsommingopenrondje3eniveauOrdina">
    <w:name w:val="Opsomming open rondje 3e niveau Ordina"/>
    <w:basedOn w:val="ZsysbasisOrdina"/>
    <w:uiPriority w:val="4"/>
    <w:rsid w:val="00957CCB"/>
    <w:pPr>
      <w:numPr>
        <w:ilvl w:val="2"/>
        <w:numId w:val="27"/>
      </w:numPr>
    </w:pPr>
  </w:style>
  <w:style w:type="numbering" w:customStyle="1" w:styleId="OpsommingopenrondjeOrdina">
    <w:name w:val="Opsomming open rondje Ordina"/>
    <w:uiPriority w:val="4"/>
    <w:semiHidden/>
    <w:rsid w:val="00957CCB"/>
    <w:pPr>
      <w:numPr>
        <w:numId w:val="3"/>
      </w:numPr>
    </w:pPr>
  </w:style>
  <w:style w:type="paragraph" w:customStyle="1" w:styleId="Opsommingstreepje1eniveauOrdina">
    <w:name w:val="Opsomming streepje 1e niveau Ordina"/>
    <w:basedOn w:val="ZsysbasisOrdina"/>
    <w:uiPriority w:val="4"/>
    <w:qFormat/>
    <w:rsid w:val="00B01DA1"/>
    <w:pPr>
      <w:numPr>
        <w:numId w:val="28"/>
      </w:numPr>
    </w:pPr>
  </w:style>
  <w:style w:type="paragraph" w:customStyle="1" w:styleId="Opsommingstreepje2eniveauOrdina">
    <w:name w:val="Opsomming streepje 2e niveau Ordina"/>
    <w:basedOn w:val="ZsysbasisOrdina"/>
    <w:uiPriority w:val="4"/>
    <w:qFormat/>
    <w:rsid w:val="00B01DA1"/>
    <w:pPr>
      <w:numPr>
        <w:ilvl w:val="1"/>
        <w:numId w:val="28"/>
      </w:numPr>
    </w:pPr>
  </w:style>
  <w:style w:type="paragraph" w:customStyle="1" w:styleId="Opsommingstreepje3eniveauOrdina">
    <w:name w:val="Opsomming streepje 3e niveau Ordina"/>
    <w:basedOn w:val="ZsysbasisOrdina"/>
    <w:uiPriority w:val="4"/>
    <w:qFormat/>
    <w:rsid w:val="00B01DA1"/>
    <w:pPr>
      <w:numPr>
        <w:ilvl w:val="2"/>
        <w:numId w:val="28"/>
      </w:numPr>
    </w:pPr>
  </w:style>
  <w:style w:type="numbering" w:customStyle="1" w:styleId="OpsommingstreepjeOrdina">
    <w:name w:val="Opsomming streepje Ordina"/>
    <w:uiPriority w:val="4"/>
    <w:semiHidden/>
    <w:rsid w:val="00B01DA1"/>
    <w:pPr>
      <w:numPr>
        <w:numId w:val="4"/>
      </w:numPr>
    </w:pPr>
  </w:style>
  <w:style w:type="character" w:styleId="BookTitle">
    <w:name w:val="Book Title"/>
    <w:basedOn w:val="DefaultParagraphFont"/>
    <w:uiPriority w:val="98"/>
    <w:semiHidden/>
    <w:rsid w:val="00E07762"/>
    <w:rPr>
      <w:b/>
      <w:bCs/>
      <w:smallCaps/>
      <w:spacing w:val="5"/>
    </w:rPr>
  </w:style>
  <w:style w:type="character" w:styleId="PlaceholderText">
    <w:name w:val="Placeholder Text"/>
    <w:basedOn w:val="zsysVeldMarkering"/>
    <w:uiPriority w:val="98"/>
    <w:semiHidden/>
    <w:rsid w:val="004C51F8"/>
    <w:rPr>
      <w:color w:val="000000"/>
      <w:bdr w:val="none" w:sz="0" w:space="0" w:color="auto"/>
      <w:shd w:val="clear" w:color="auto" w:fill="FFFF00"/>
    </w:rPr>
  </w:style>
  <w:style w:type="character" w:styleId="SubtleReference">
    <w:name w:val="Subtle Reference"/>
    <w:basedOn w:val="DefaultParagraphFont"/>
    <w:uiPriority w:val="98"/>
    <w:semiHidden/>
    <w:rsid w:val="008736AE"/>
    <w:rPr>
      <w:smallCaps/>
      <w:color w:val="auto"/>
      <w:u w:val="single"/>
    </w:rPr>
  </w:style>
  <w:style w:type="character" w:styleId="SubtleEmphasis">
    <w:name w:val="Subtle Emphasis"/>
    <w:basedOn w:val="DefaultParagraphFont"/>
    <w:uiPriority w:val="98"/>
    <w:semiHidden/>
    <w:rsid w:val="00FC3FA5"/>
    <w:rPr>
      <w:i/>
      <w:iCs/>
      <w:color w:val="auto"/>
    </w:rPr>
  </w:style>
  <w:style w:type="table" w:styleId="LightShading-Accent4">
    <w:name w:val="Light Shading Accent 4"/>
    <w:basedOn w:val="TableNormal"/>
    <w:uiPriority w:val="60"/>
    <w:semiHidden/>
    <w:rsid w:val="00E07762"/>
    <w:pPr>
      <w:spacing w:line="240" w:lineRule="auto"/>
    </w:pPr>
    <w:rPr>
      <w:color w:val="005E6C" w:themeColor="accent4" w:themeShade="BF"/>
    </w:rPr>
    <w:tblPr>
      <w:tblStyleRowBandSize w:val="1"/>
      <w:tblStyleColBandSize w:val="1"/>
      <w:tblBorders>
        <w:top w:val="single" w:sz="8" w:space="0" w:color="007F91" w:themeColor="accent4"/>
        <w:bottom w:val="single" w:sz="8" w:space="0" w:color="007F91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91" w:themeColor="accent4"/>
          <w:left w:val="nil"/>
          <w:bottom w:val="single" w:sz="8" w:space="0" w:color="007F91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91" w:themeColor="accent4"/>
          <w:left w:val="nil"/>
          <w:bottom w:val="single" w:sz="8" w:space="0" w:color="007F91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3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3FF" w:themeFill="accent4" w:themeFillTint="3F"/>
      </w:tcPr>
    </w:tblStylePr>
  </w:style>
  <w:style w:type="table" w:styleId="LightShading-Accent3">
    <w:name w:val="Light Shading Accent 3"/>
    <w:basedOn w:val="TableNormal"/>
    <w:uiPriority w:val="60"/>
    <w:semiHidden/>
    <w:rsid w:val="00E07762"/>
    <w:pPr>
      <w:spacing w:line="240" w:lineRule="auto"/>
    </w:pPr>
    <w:rPr>
      <w:color w:val="000000" w:themeColor="accent3" w:themeShade="BF"/>
    </w:rPr>
    <w:tblPr>
      <w:tblStyleRowBandSize w:val="1"/>
      <w:tblStyleColBandSize w:val="1"/>
      <w:tblBorders>
        <w:top w:val="single" w:sz="8" w:space="0" w:color="000000" w:themeColor="accent3"/>
        <w:bottom w:val="single" w:sz="8" w:space="0" w:color="00000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3"/>
          <w:left w:val="nil"/>
          <w:bottom w:val="single" w:sz="8" w:space="0" w:color="0000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3"/>
          <w:left w:val="nil"/>
          <w:bottom w:val="single" w:sz="8" w:space="0" w:color="0000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3" w:themeFillTint="3F"/>
      </w:tcPr>
    </w:tblStylePr>
  </w:style>
  <w:style w:type="table" w:styleId="LightShading-Accent2">
    <w:name w:val="Light Shading Accent 2"/>
    <w:basedOn w:val="TableNormal"/>
    <w:uiPriority w:val="60"/>
    <w:semiHidden/>
    <w:rsid w:val="00E07762"/>
    <w:pPr>
      <w:spacing w:line="240" w:lineRule="auto"/>
    </w:pPr>
    <w:rPr>
      <w:color w:val="424244" w:themeColor="accent2" w:themeShade="BF"/>
    </w:rPr>
    <w:tblPr>
      <w:tblStyleRowBandSize w:val="1"/>
      <w:tblStyleColBandSize w:val="1"/>
      <w:tblBorders>
        <w:top w:val="single" w:sz="8" w:space="0" w:color="58595B" w:themeColor="accent2"/>
        <w:bottom w:val="single" w:sz="8" w:space="0" w:color="58595B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8595B" w:themeColor="accent2"/>
          <w:left w:val="nil"/>
          <w:bottom w:val="single" w:sz="8" w:space="0" w:color="58595B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8595B" w:themeColor="accent2"/>
          <w:left w:val="nil"/>
          <w:bottom w:val="single" w:sz="8" w:space="0" w:color="58595B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D5D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D5D6" w:themeFill="accent2" w:themeFillTint="3F"/>
      </w:tcPr>
    </w:tblStylePr>
  </w:style>
  <w:style w:type="table" w:styleId="LightGrid-Accent6">
    <w:name w:val="Light Grid Accent 6"/>
    <w:basedOn w:val="TableNormal"/>
    <w:uiPriority w:val="62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E1E1E1" w:themeColor="accent6"/>
        <w:left w:val="single" w:sz="8" w:space="0" w:color="E1E1E1" w:themeColor="accent6"/>
        <w:bottom w:val="single" w:sz="8" w:space="0" w:color="E1E1E1" w:themeColor="accent6"/>
        <w:right w:val="single" w:sz="8" w:space="0" w:color="E1E1E1" w:themeColor="accent6"/>
        <w:insideH w:val="single" w:sz="8" w:space="0" w:color="E1E1E1" w:themeColor="accent6"/>
        <w:insideV w:val="single" w:sz="8" w:space="0" w:color="E1E1E1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1E1E1" w:themeColor="accent6"/>
          <w:left w:val="single" w:sz="8" w:space="0" w:color="E1E1E1" w:themeColor="accent6"/>
          <w:bottom w:val="single" w:sz="18" w:space="0" w:color="E1E1E1" w:themeColor="accent6"/>
          <w:right w:val="single" w:sz="8" w:space="0" w:color="E1E1E1" w:themeColor="accent6"/>
          <w:insideH w:val="nil"/>
          <w:insideV w:val="single" w:sz="8" w:space="0" w:color="E1E1E1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1E1E1" w:themeColor="accent6"/>
          <w:left w:val="single" w:sz="8" w:space="0" w:color="E1E1E1" w:themeColor="accent6"/>
          <w:bottom w:val="single" w:sz="8" w:space="0" w:color="E1E1E1" w:themeColor="accent6"/>
          <w:right w:val="single" w:sz="8" w:space="0" w:color="E1E1E1" w:themeColor="accent6"/>
          <w:insideH w:val="nil"/>
          <w:insideV w:val="single" w:sz="8" w:space="0" w:color="E1E1E1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1E1E1" w:themeColor="accent6"/>
          <w:left w:val="single" w:sz="8" w:space="0" w:color="E1E1E1" w:themeColor="accent6"/>
          <w:bottom w:val="single" w:sz="8" w:space="0" w:color="E1E1E1" w:themeColor="accent6"/>
          <w:right w:val="single" w:sz="8" w:space="0" w:color="E1E1E1" w:themeColor="accent6"/>
        </w:tcBorders>
      </w:tcPr>
    </w:tblStylePr>
    <w:tblStylePr w:type="band1Vert">
      <w:tblPr/>
      <w:tcPr>
        <w:tcBorders>
          <w:top w:val="single" w:sz="8" w:space="0" w:color="E1E1E1" w:themeColor="accent6"/>
          <w:left w:val="single" w:sz="8" w:space="0" w:color="E1E1E1" w:themeColor="accent6"/>
          <w:bottom w:val="single" w:sz="8" w:space="0" w:color="E1E1E1" w:themeColor="accent6"/>
          <w:right w:val="single" w:sz="8" w:space="0" w:color="E1E1E1" w:themeColor="accent6"/>
        </w:tcBorders>
        <w:shd w:val="clear" w:color="auto" w:fill="F7F7F7" w:themeFill="accent6" w:themeFillTint="3F"/>
      </w:tcPr>
    </w:tblStylePr>
    <w:tblStylePr w:type="band1Horz">
      <w:tblPr/>
      <w:tcPr>
        <w:tcBorders>
          <w:top w:val="single" w:sz="8" w:space="0" w:color="E1E1E1" w:themeColor="accent6"/>
          <w:left w:val="single" w:sz="8" w:space="0" w:color="E1E1E1" w:themeColor="accent6"/>
          <w:bottom w:val="single" w:sz="8" w:space="0" w:color="E1E1E1" w:themeColor="accent6"/>
          <w:right w:val="single" w:sz="8" w:space="0" w:color="E1E1E1" w:themeColor="accent6"/>
          <w:insideV w:val="single" w:sz="8" w:space="0" w:color="E1E1E1" w:themeColor="accent6"/>
        </w:tcBorders>
        <w:shd w:val="clear" w:color="auto" w:fill="F7F7F7" w:themeFill="accent6" w:themeFillTint="3F"/>
      </w:tcPr>
    </w:tblStylePr>
    <w:tblStylePr w:type="band2Horz">
      <w:tblPr/>
      <w:tcPr>
        <w:tcBorders>
          <w:top w:val="single" w:sz="8" w:space="0" w:color="E1E1E1" w:themeColor="accent6"/>
          <w:left w:val="single" w:sz="8" w:space="0" w:color="E1E1E1" w:themeColor="accent6"/>
          <w:bottom w:val="single" w:sz="8" w:space="0" w:color="E1E1E1" w:themeColor="accent6"/>
          <w:right w:val="single" w:sz="8" w:space="0" w:color="E1E1E1" w:themeColor="accent6"/>
          <w:insideV w:val="single" w:sz="8" w:space="0" w:color="E1E1E1" w:themeColor="accent6"/>
        </w:tcBorders>
      </w:tcPr>
    </w:tblStylePr>
  </w:style>
  <w:style w:type="table" w:styleId="LightGrid-Accent5">
    <w:name w:val="Light Grid Accent 5"/>
    <w:basedOn w:val="TableNormal"/>
    <w:uiPriority w:val="62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3DA4BF" w:themeColor="accent5"/>
        <w:left w:val="single" w:sz="8" w:space="0" w:color="3DA4BF" w:themeColor="accent5"/>
        <w:bottom w:val="single" w:sz="8" w:space="0" w:color="3DA4BF" w:themeColor="accent5"/>
        <w:right w:val="single" w:sz="8" w:space="0" w:color="3DA4BF" w:themeColor="accent5"/>
        <w:insideH w:val="single" w:sz="8" w:space="0" w:color="3DA4BF" w:themeColor="accent5"/>
        <w:insideV w:val="single" w:sz="8" w:space="0" w:color="3DA4B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DA4BF" w:themeColor="accent5"/>
          <w:left w:val="single" w:sz="8" w:space="0" w:color="3DA4BF" w:themeColor="accent5"/>
          <w:bottom w:val="single" w:sz="18" w:space="0" w:color="3DA4BF" w:themeColor="accent5"/>
          <w:right w:val="single" w:sz="8" w:space="0" w:color="3DA4BF" w:themeColor="accent5"/>
          <w:insideH w:val="nil"/>
          <w:insideV w:val="single" w:sz="8" w:space="0" w:color="3DA4B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DA4BF" w:themeColor="accent5"/>
          <w:left w:val="single" w:sz="8" w:space="0" w:color="3DA4BF" w:themeColor="accent5"/>
          <w:bottom w:val="single" w:sz="8" w:space="0" w:color="3DA4BF" w:themeColor="accent5"/>
          <w:right w:val="single" w:sz="8" w:space="0" w:color="3DA4BF" w:themeColor="accent5"/>
          <w:insideH w:val="nil"/>
          <w:insideV w:val="single" w:sz="8" w:space="0" w:color="3DA4B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DA4BF" w:themeColor="accent5"/>
          <w:left w:val="single" w:sz="8" w:space="0" w:color="3DA4BF" w:themeColor="accent5"/>
          <w:bottom w:val="single" w:sz="8" w:space="0" w:color="3DA4BF" w:themeColor="accent5"/>
          <w:right w:val="single" w:sz="8" w:space="0" w:color="3DA4BF" w:themeColor="accent5"/>
        </w:tcBorders>
      </w:tcPr>
    </w:tblStylePr>
    <w:tblStylePr w:type="band1Vert">
      <w:tblPr/>
      <w:tcPr>
        <w:tcBorders>
          <w:top w:val="single" w:sz="8" w:space="0" w:color="3DA4BF" w:themeColor="accent5"/>
          <w:left w:val="single" w:sz="8" w:space="0" w:color="3DA4BF" w:themeColor="accent5"/>
          <w:bottom w:val="single" w:sz="8" w:space="0" w:color="3DA4BF" w:themeColor="accent5"/>
          <w:right w:val="single" w:sz="8" w:space="0" w:color="3DA4BF" w:themeColor="accent5"/>
        </w:tcBorders>
        <w:shd w:val="clear" w:color="auto" w:fill="CEE8EF" w:themeFill="accent5" w:themeFillTint="3F"/>
      </w:tcPr>
    </w:tblStylePr>
    <w:tblStylePr w:type="band1Horz">
      <w:tblPr/>
      <w:tcPr>
        <w:tcBorders>
          <w:top w:val="single" w:sz="8" w:space="0" w:color="3DA4BF" w:themeColor="accent5"/>
          <w:left w:val="single" w:sz="8" w:space="0" w:color="3DA4BF" w:themeColor="accent5"/>
          <w:bottom w:val="single" w:sz="8" w:space="0" w:color="3DA4BF" w:themeColor="accent5"/>
          <w:right w:val="single" w:sz="8" w:space="0" w:color="3DA4BF" w:themeColor="accent5"/>
          <w:insideV w:val="single" w:sz="8" w:space="0" w:color="3DA4BF" w:themeColor="accent5"/>
        </w:tcBorders>
        <w:shd w:val="clear" w:color="auto" w:fill="CEE8EF" w:themeFill="accent5" w:themeFillTint="3F"/>
      </w:tcPr>
    </w:tblStylePr>
    <w:tblStylePr w:type="band2Horz">
      <w:tblPr/>
      <w:tcPr>
        <w:tcBorders>
          <w:top w:val="single" w:sz="8" w:space="0" w:color="3DA4BF" w:themeColor="accent5"/>
          <w:left w:val="single" w:sz="8" w:space="0" w:color="3DA4BF" w:themeColor="accent5"/>
          <w:bottom w:val="single" w:sz="8" w:space="0" w:color="3DA4BF" w:themeColor="accent5"/>
          <w:right w:val="single" w:sz="8" w:space="0" w:color="3DA4BF" w:themeColor="accent5"/>
          <w:insideV w:val="single" w:sz="8" w:space="0" w:color="3DA4BF" w:themeColor="accent5"/>
        </w:tcBorders>
      </w:tcPr>
    </w:tblStylePr>
  </w:style>
  <w:style w:type="table" w:styleId="LightGrid-Accent4">
    <w:name w:val="Light Grid Accent 4"/>
    <w:basedOn w:val="TableNormal"/>
    <w:uiPriority w:val="62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007F91" w:themeColor="accent4"/>
        <w:left w:val="single" w:sz="8" w:space="0" w:color="007F91" w:themeColor="accent4"/>
        <w:bottom w:val="single" w:sz="8" w:space="0" w:color="007F91" w:themeColor="accent4"/>
        <w:right w:val="single" w:sz="8" w:space="0" w:color="007F91" w:themeColor="accent4"/>
        <w:insideH w:val="single" w:sz="8" w:space="0" w:color="007F91" w:themeColor="accent4"/>
        <w:insideV w:val="single" w:sz="8" w:space="0" w:color="007F91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91" w:themeColor="accent4"/>
          <w:left w:val="single" w:sz="8" w:space="0" w:color="007F91" w:themeColor="accent4"/>
          <w:bottom w:val="single" w:sz="18" w:space="0" w:color="007F91" w:themeColor="accent4"/>
          <w:right w:val="single" w:sz="8" w:space="0" w:color="007F91" w:themeColor="accent4"/>
          <w:insideH w:val="nil"/>
          <w:insideV w:val="single" w:sz="8" w:space="0" w:color="007F91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91" w:themeColor="accent4"/>
          <w:left w:val="single" w:sz="8" w:space="0" w:color="007F91" w:themeColor="accent4"/>
          <w:bottom w:val="single" w:sz="8" w:space="0" w:color="007F91" w:themeColor="accent4"/>
          <w:right w:val="single" w:sz="8" w:space="0" w:color="007F91" w:themeColor="accent4"/>
          <w:insideH w:val="nil"/>
          <w:insideV w:val="single" w:sz="8" w:space="0" w:color="007F91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91" w:themeColor="accent4"/>
          <w:left w:val="single" w:sz="8" w:space="0" w:color="007F91" w:themeColor="accent4"/>
          <w:bottom w:val="single" w:sz="8" w:space="0" w:color="007F91" w:themeColor="accent4"/>
          <w:right w:val="single" w:sz="8" w:space="0" w:color="007F91" w:themeColor="accent4"/>
        </w:tcBorders>
      </w:tcPr>
    </w:tblStylePr>
    <w:tblStylePr w:type="band1Vert">
      <w:tblPr/>
      <w:tcPr>
        <w:tcBorders>
          <w:top w:val="single" w:sz="8" w:space="0" w:color="007F91" w:themeColor="accent4"/>
          <w:left w:val="single" w:sz="8" w:space="0" w:color="007F91" w:themeColor="accent4"/>
          <w:bottom w:val="single" w:sz="8" w:space="0" w:color="007F91" w:themeColor="accent4"/>
          <w:right w:val="single" w:sz="8" w:space="0" w:color="007F91" w:themeColor="accent4"/>
        </w:tcBorders>
        <w:shd w:val="clear" w:color="auto" w:fill="A4F3FF" w:themeFill="accent4" w:themeFillTint="3F"/>
      </w:tcPr>
    </w:tblStylePr>
    <w:tblStylePr w:type="band1Horz">
      <w:tblPr/>
      <w:tcPr>
        <w:tcBorders>
          <w:top w:val="single" w:sz="8" w:space="0" w:color="007F91" w:themeColor="accent4"/>
          <w:left w:val="single" w:sz="8" w:space="0" w:color="007F91" w:themeColor="accent4"/>
          <w:bottom w:val="single" w:sz="8" w:space="0" w:color="007F91" w:themeColor="accent4"/>
          <w:right w:val="single" w:sz="8" w:space="0" w:color="007F91" w:themeColor="accent4"/>
          <w:insideV w:val="single" w:sz="8" w:space="0" w:color="007F91" w:themeColor="accent4"/>
        </w:tcBorders>
        <w:shd w:val="clear" w:color="auto" w:fill="A4F3FF" w:themeFill="accent4" w:themeFillTint="3F"/>
      </w:tcPr>
    </w:tblStylePr>
    <w:tblStylePr w:type="band2Horz">
      <w:tblPr/>
      <w:tcPr>
        <w:tcBorders>
          <w:top w:val="single" w:sz="8" w:space="0" w:color="007F91" w:themeColor="accent4"/>
          <w:left w:val="single" w:sz="8" w:space="0" w:color="007F91" w:themeColor="accent4"/>
          <w:bottom w:val="single" w:sz="8" w:space="0" w:color="007F91" w:themeColor="accent4"/>
          <w:right w:val="single" w:sz="8" w:space="0" w:color="007F91" w:themeColor="accent4"/>
          <w:insideV w:val="single" w:sz="8" w:space="0" w:color="007F91" w:themeColor="accent4"/>
        </w:tcBorders>
      </w:tcPr>
    </w:tblStylePr>
  </w:style>
  <w:style w:type="table" w:styleId="LightGrid-Accent3">
    <w:name w:val="Light Grid Accent 3"/>
    <w:basedOn w:val="TableNormal"/>
    <w:uiPriority w:val="62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000000" w:themeColor="accent3"/>
        <w:left w:val="single" w:sz="8" w:space="0" w:color="000000" w:themeColor="accent3"/>
        <w:bottom w:val="single" w:sz="8" w:space="0" w:color="000000" w:themeColor="accent3"/>
        <w:right w:val="single" w:sz="8" w:space="0" w:color="000000" w:themeColor="accent3"/>
        <w:insideH w:val="single" w:sz="8" w:space="0" w:color="000000" w:themeColor="accent3"/>
        <w:insideV w:val="single" w:sz="8" w:space="0" w:color="00000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accent3"/>
          <w:left w:val="single" w:sz="8" w:space="0" w:color="000000" w:themeColor="accent3"/>
          <w:bottom w:val="single" w:sz="18" w:space="0" w:color="000000" w:themeColor="accent3"/>
          <w:right w:val="single" w:sz="8" w:space="0" w:color="000000" w:themeColor="accent3"/>
          <w:insideH w:val="nil"/>
          <w:insideV w:val="single" w:sz="8" w:space="0" w:color="00000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accent3"/>
          <w:left w:val="single" w:sz="8" w:space="0" w:color="000000" w:themeColor="accent3"/>
          <w:bottom w:val="single" w:sz="8" w:space="0" w:color="000000" w:themeColor="accent3"/>
          <w:right w:val="single" w:sz="8" w:space="0" w:color="000000" w:themeColor="accent3"/>
          <w:insideH w:val="nil"/>
          <w:insideV w:val="single" w:sz="8" w:space="0" w:color="00000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accent3"/>
          <w:left w:val="single" w:sz="8" w:space="0" w:color="000000" w:themeColor="accent3"/>
          <w:bottom w:val="single" w:sz="8" w:space="0" w:color="000000" w:themeColor="accent3"/>
          <w:right w:val="single" w:sz="8" w:space="0" w:color="000000" w:themeColor="accent3"/>
        </w:tcBorders>
      </w:tcPr>
    </w:tblStylePr>
    <w:tblStylePr w:type="band1Vert">
      <w:tblPr/>
      <w:tcPr>
        <w:tcBorders>
          <w:top w:val="single" w:sz="8" w:space="0" w:color="000000" w:themeColor="accent3"/>
          <w:left w:val="single" w:sz="8" w:space="0" w:color="000000" w:themeColor="accent3"/>
          <w:bottom w:val="single" w:sz="8" w:space="0" w:color="000000" w:themeColor="accent3"/>
          <w:right w:val="single" w:sz="8" w:space="0" w:color="000000" w:themeColor="accent3"/>
        </w:tcBorders>
        <w:shd w:val="clear" w:color="auto" w:fill="C0C0C0" w:themeFill="accent3" w:themeFillTint="3F"/>
      </w:tcPr>
    </w:tblStylePr>
    <w:tblStylePr w:type="band1Horz">
      <w:tblPr/>
      <w:tcPr>
        <w:tcBorders>
          <w:top w:val="single" w:sz="8" w:space="0" w:color="000000" w:themeColor="accent3"/>
          <w:left w:val="single" w:sz="8" w:space="0" w:color="000000" w:themeColor="accent3"/>
          <w:bottom w:val="single" w:sz="8" w:space="0" w:color="000000" w:themeColor="accent3"/>
          <w:right w:val="single" w:sz="8" w:space="0" w:color="000000" w:themeColor="accent3"/>
          <w:insideV w:val="single" w:sz="8" w:space="0" w:color="000000" w:themeColor="accent3"/>
        </w:tcBorders>
        <w:shd w:val="clear" w:color="auto" w:fill="C0C0C0" w:themeFill="accent3" w:themeFillTint="3F"/>
      </w:tcPr>
    </w:tblStylePr>
    <w:tblStylePr w:type="band2Horz">
      <w:tblPr/>
      <w:tcPr>
        <w:tcBorders>
          <w:top w:val="single" w:sz="8" w:space="0" w:color="000000" w:themeColor="accent3"/>
          <w:left w:val="single" w:sz="8" w:space="0" w:color="000000" w:themeColor="accent3"/>
          <w:bottom w:val="single" w:sz="8" w:space="0" w:color="000000" w:themeColor="accent3"/>
          <w:right w:val="single" w:sz="8" w:space="0" w:color="000000" w:themeColor="accent3"/>
          <w:insideV w:val="single" w:sz="8" w:space="0" w:color="000000" w:themeColor="accent3"/>
        </w:tcBorders>
      </w:tcPr>
    </w:tblStylePr>
  </w:style>
  <w:style w:type="table" w:styleId="LightGrid-Accent2">
    <w:name w:val="Light Grid Accent 2"/>
    <w:basedOn w:val="TableNormal"/>
    <w:uiPriority w:val="62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58595B" w:themeColor="accent2"/>
        <w:left w:val="single" w:sz="8" w:space="0" w:color="58595B" w:themeColor="accent2"/>
        <w:bottom w:val="single" w:sz="8" w:space="0" w:color="58595B" w:themeColor="accent2"/>
        <w:right w:val="single" w:sz="8" w:space="0" w:color="58595B" w:themeColor="accent2"/>
        <w:insideH w:val="single" w:sz="8" w:space="0" w:color="58595B" w:themeColor="accent2"/>
        <w:insideV w:val="single" w:sz="8" w:space="0" w:color="58595B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8595B" w:themeColor="accent2"/>
          <w:left w:val="single" w:sz="8" w:space="0" w:color="58595B" w:themeColor="accent2"/>
          <w:bottom w:val="single" w:sz="18" w:space="0" w:color="58595B" w:themeColor="accent2"/>
          <w:right w:val="single" w:sz="8" w:space="0" w:color="58595B" w:themeColor="accent2"/>
          <w:insideH w:val="nil"/>
          <w:insideV w:val="single" w:sz="8" w:space="0" w:color="58595B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8595B" w:themeColor="accent2"/>
          <w:left w:val="single" w:sz="8" w:space="0" w:color="58595B" w:themeColor="accent2"/>
          <w:bottom w:val="single" w:sz="8" w:space="0" w:color="58595B" w:themeColor="accent2"/>
          <w:right w:val="single" w:sz="8" w:space="0" w:color="58595B" w:themeColor="accent2"/>
          <w:insideH w:val="nil"/>
          <w:insideV w:val="single" w:sz="8" w:space="0" w:color="58595B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8595B" w:themeColor="accent2"/>
          <w:left w:val="single" w:sz="8" w:space="0" w:color="58595B" w:themeColor="accent2"/>
          <w:bottom w:val="single" w:sz="8" w:space="0" w:color="58595B" w:themeColor="accent2"/>
          <w:right w:val="single" w:sz="8" w:space="0" w:color="58595B" w:themeColor="accent2"/>
        </w:tcBorders>
      </w:tcPr>
    </w:tblStylePr>
    <w:tblStylePr w:type="band1Vert">
      <w:tblPr/>
      <w:tcPr>
        <w:tcBorders>
          <w:top w:val="single" w:sz="8" w:space="0" w:color="58595B" w:themeColor="accent2"/>
          <w:left w:val="single" w:sz="8" w:space="0" w:color="58595B" w:themeColor="accent2"/>
          <w:bottom w:val="single" w:sz="8" w:space="0" w:color="58595B" w:themeColor="accent2"/>
          <w:right w:val="single" w:sz="8" w:space="0" w:color="58595B" w:themeColor="accent2"/>
        </w:tcBorders>
        <w:shd w:val="clear" w:color="auto" w:fill="D5D5D6" w:themeFill="accent2" w:themeFillTint="3F"/>
      </w:tcPr>
    </w:tblStylePr>
    <w:tblStylePr w:type="band1Horz">
      <w:tblPr/>
      <w:tcPr>
        <w:tcBorders>
          <w:top w:val="single" w:sz="8" w:space="0" w:color="58595B" w:themeColor="accent2"/>
          <w:left w:val="single" w:sz="8" w:space="0" w:color="58595B" w:themeColor="accent2"/>
          <w:bottom w:val="single" w:sz="8" w:space="0" w:color="58595B" w:themeColor="accent2"/>
          <w:right w:val="single" w:sz="8" w:space="0" w:color="58595B" w:themeColor="accent2"/>
          <w:insideV w:val="single" w:sz="8" w:space="0" w:color="58595B" w:themeColor="accent2"/>
        </w:tcBorders>
        <w:shd w:val="clear" w:color="auto" w:fill="D5D5D6" w:themeFill="accent2" w:themeFillTint="3F"/>
      </w:tcPr>
    </w:tblStylePr>
    <w:tblStylePr w:type="band2Horz">
      <w:tblPr/>
      <w:tcPr>
        <w:tcBorders>
          <w:top w:val="single" w:sz="8" w:space="0" w:color="58595B" w:themeColor="accent2"/>
          <w:left w:val="single" w:sz="8" w:space="0" w:color="58595B" w:themeColor="accent2"/>
          <w:bottom w:val="single" w:sz="8" w:space="0" w:color="58595B" w:themeColor="accent2"/>
          <w:right w:val="single" w:sz="8" w:space="0" w:color="58595B" w:themeColor="accent2"/>
          <w:insideV w:val="single" w:sz="8" w:space="0" w:color="58595B" w:themeColor="accent2"/>
        </w:tcBorders>
      </w:tcPr>
    </w:tblStylePr>
  </w:style>
  <w:style w:type="table" w:styleId="ColorfulList-Accent6">
    <w:name w:val="Colorful List Accent 6"/>
    <w:basedOn w:val="TableNormal"/>
    <w:uiPriority w:val="72"/>
    <w:semiHidden/>
    <w:rsid w:val="00E07762"/>
    <w:pPr>
      <w:spacing w:line="240" w:lineRule="auto"/>
    </w:pPr>
    <w:tblPr>
      <w:tblStyleRowBandSize w:val="1"/>
      <w:tblStyleColBandSize w:val="1"/>
    </w:tblPr>
    <w:tcPr>
      <w:shd w:val="clear" w:color="auto" w:fill="FCFCF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08298" w:themeFill="accent5" w:themeFillShade="CC"/>
      </w:tcPr>
    </w:tblStylePr>
    <w:tblStylePr w:type="lastRow">
      <w:rPr>
        <w:b/>
        <w:bCs/>
        <w:color w:val="308298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F7F7" w:themeFill="accent6" w:themeFillTint="3F"/>
      </w:tcPr>
    </w:tblStylePr>
    <w:tblStylePr w:type="band1Horz">
      <w:tblPr/>
      <w:tcPr>
        <w:shd w:val="clear" w:color="auto" w:fill="F9F9F9" w:themeFill="accent6" w:themeFillTint="33"/>
      </w:tcPr>
    </w:tblStylePr>
  </w:style>
  <w:style w:type="table" w:styleId="ColorfulList-Accent5">
    <w:name w:val="Colorful List Accent 5"/>
    <w:basedOn w:val="TableNormal"/>
    <w:uiPriority w:val="72"/>
    <w:semiHidden/>
    <w:rsid w:val="00E07762"/>
    <w:pPr>
      <w:spacing w:line="240" w:lineRule="auto"/>
    </w:pPr>
    <w:tblPr>
      <w:tblStyleRowBandSize w:val="1"/>
      <w:tblStyleColBandSize w:val="1"/>
    </w:tblPr>
    <w:tcPr>
      <w:shd w:val="clear" w:color="auto" w:fill="EB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4B4B4" w:themeFill="accent6" w:themeFillShade="CC"/>
      </w:tcPr>
    </w:tblStylePr>
    <w:tblStylePr w:type="lastRow">
      <w:rPr>
        <w:b/>
        <w:bCs/>
        <w:color w:val="B4B4B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8EF" w:themeFill="accent5" w:themeFillTint="3F"/>
      </w:tcPr>
    </w:tblStylePr>
    <w:tblStylePr w:type="band1Horz">
      <w:tblPr/>
      <w:tcPr>
        <w:shd w:val="clear" w:color="auto" w:fill="D7ECF2" w:themeFill="accent5" w:themeFillTint="33"/>
      </w:tcPr>
    </w:tblStylePr>
  </w:style>
  <w:style w:type="table" w:styleId="ColorfulList-Accent4">
    <w:name w:val="Colorful List Accent 4"/>
    <w:basedOn w:val="TableNormal"/>
    <w:uiPriority w:val="72"/>
    <w:semiHidden/>
    <w:rsid w:val="00E07762"/>
    <w:pPr>
      <w:spacing w:line="240" w:lineRule="auto"/>
    </w:pPr>
    <w:tblPr>
      <w:tblStyleRowBandSize w:val="1"/>
      <w:tblStyleColBandSize w:val="1"/>
    </w:tblPr>
    <w:tcPr>
      <w:shd w:val="clear" w:color="auto" w:fill="DBFA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0000" w:themeFill="accent3" w:themeFillShade="CC"/>
      </w:tcPr>
    </w:tblStylePr>
    <w:tblStylePr w:type="lastRow">
      <w:rPr>
        <w:b/>
        <w:bCs/>
        <w:color w:val="00000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3FF" w:themeFill="accent4" w:themeFillTint="3F"/>
      </w:tcPr>
    </w:tblStylePr>
    <w:tblStylePr w:type="band1Horz">
      <w:tblPr/>
      <w:tcPr>
        <w:shd w:val="clear" w:color="auto" w:fill="B6F5FF" w:themeFill="accent4" w:themeFillTint="33"/>
      </w:tcPr>
    </w:tblStylePr>
  </w:style>
  <w:style w:type="table" w:styleId="ColorfulList-Accent3">
    <w:name w:val="Colorful List Accent 3"/>
    <w:basedOn w:val="TableNormal"/>
    <w:uiPriority w:val="72"/>
    <w:semiHidden/>
    <w:rsid w:val="00E07762"/>
    <w:pPr>
      <w:spacing w:line="240" w:lineRule="auto"/>
    </w:pPr>
    <w:tblPr>
      <w:tblStyleRowBandSize w:val="1"/>
      <w:tblStyleColBandSize w:val="1"/>
    </w:tblPr>
    <w:tcPr>
      <w:shd w:val="clear" w:color="auto" w:fill="E6E6E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574" w:themeFill="accent4" w:themeFillShade="CC"/>
      </w:tcPr>
    </w:tblStylePr>
    <w:tblStylePr w:type="lastRow">
      <w:rPr>
        <w:b/>
        <w:bCs/>
        <w:color w:val="00657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accent3" w:themeFillTint="3F"/>
      </w:tcPr>
    </w:tblStylePr>
    <w:tblStylePr w:type="band1Horz">
      <w:tblPr/>
      <w:tcPr>
        <w:shd w:val="clear" w:color="auto" w:fill="CCCCCC" w:themeFill="accent3" w:themeFillTint="33"/>
      </w:tcPr>
    </w:tblStylePr>
  </w:style>
  <w:style w:type="table" w:styleId="ColorfulList-Accent2">
    <w:name w:val="Colorful List Accent 2"/>
    <w:basedOn w:val="TableNormal"/>
    <w:uiPriority w:val="72"/>
    <w:semiHidden/>
    <w:rsid w:val="00E07762"/>
    <w:pPr>
      <w:spacing w:line="240" w:lineRule="auto"/>
    </w:pPr>
    <w:tblPr>
      <w:tblStyleRowBandSize w:val="1"/>
      <w:tblStyleColBandSize w:val="1"/>
    </w:tblPr>
    <w:tcPr>
      <w:shd w:val="clear" w:color="auto" w:fill="EEEE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64748" w:themeFill="accent2" w:themeFillShade="CC"/>
      </w:tcPr>
    </w:tblStylePr>
    <w:tblStylePr w:type="lastRow">
      <w:rPr>
        <w:b/>
        <w:bCs/>
        <w:color w:val="46474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D5D6" w:themeFill="accent2" w:themeFillTint="3F"/>
      </w:tcPr>
    </w:tblStylePr>
    <w:tblStylePr w:type="band1Horz">
      <w:tblPr/>
      <w:tcPr>
        <w:shd w:val="clear" w:color="auto" w:fill="DDDDDE" w:themeFill="accent2" w:themeFillTint="33"/>
      </w:tcPr>
    </w:tblStylePr>
  </w:style>
  <w:style w:type="table" w:styleId="ColorfulList-Accent1">
    <w:name w:val="Colorful List Accent 1"/>
    <w:basedOn w:val="TableNormal"/>
    <w:uiPriority w:val="72"/>
    <w:semiHidden/>
    <w:rsid w:val="00E07762"/>
    <w:pPr>
      <w:spacing w:line="240" w:lineRule="auto"/>
    </w:pPr>
    <w:tblPr>
      <w:tblStyleRowBandSize w:val="1"/>
      <w:tblStyleColBandSize w:val="1"/>
    </w:tblPr>
    <w:tcPr>
      <w:shd w:val="clear" w:color="auto" w:fill="FEF2E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64748" w:themeFill="accent2" w:themeFillShade="CC"/>
      </w:tcPr>
    </w:tblStylePr>
    <w:tblStylePr w:type="lastRow">
      <w:rPr>
        <w:b/>
        <w:bCs/>
        <w:color w:val="46474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7" w:themeFill="accent1" w:themeFillTint="3F"/>
      </w:tcPr>
    </w:tblStylePr>
    <w:tblStylePr w:type="band1Horz">
      <w:tblPr/>
      <w:tcPr>
        <w:shd w:val="clear" w:color="auto" w:fill="FDE5D2" w:themeFill="accent1" w:themeFillTint="33"/>
      </w:tcPr>
    </w:tblStylePr>
  </w:style>
  <w:style w:type="table" w:styleId="ColorfulShading-Accent6">
    <w:name w:val="Colorful Shading Accent 6"/>
    <w:basedOn w:val="TableNormal"/>
    <w:uiPriority w:val="71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24" w:space="0" w:color="3DA4BF" w:themeColor="accent5"/>
        <w:left w:val="single" w:sz="4" w:space="0" w:color="E1E1E1" w:themeColor="accent6"/>
        <w:bottom w:val="single" w:sz="4" w:space="0" w:color="E1E1E1" w:themeColor="accent6"/>
        <w:right w:val="single" w:sz="4" w:space="0" w:color="E1E1E1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CF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DA4B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78787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78787" w:themeColor="accent6" w:themeShade="99"/>
          <w:insideV w:val="nil"/>
        </w:tcBorders>
        <w:shd w:val="clear" w:color="auto" w:fill="878787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8787" w:themeFill="accent6" w:themeFillShade="99"/>
      </w:tcPr>
    </w:tblStylePr>
    <w:tblStylePr w:type="band1Vert">
      <w:tblPr/>
      <w:tcPr>
        <w:shd w:val="clear" w:color="auto" w:fill="F3F3F3" w:themeFill="accent6" w:themeFillTint="66"/>
      </w:tcPr>
    </w:tblStylePr>
    <w:tblStylePr w:type="band1Horz">
      <w:tblPr/>
      <w:tcPr>
        <w:shd w:val="clear" w:color="auto" w:fill="F0F0F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24" w:space="0" w:color="E1E1E1" w:themeColor="accent6"/>
        <w:left w:val="single" w:sz="4" w:space="0" w:color="3DA4BF" w:themeColor="accent5"/>
        <w:bottom w:val="single" w:sz="4" w:space="0" w:color="3DA4BF" w:themeColor="accent5"/>
        <w:right w:val="single" w:sz="4" w:space="0" w:color="3DA4B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1E1E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46272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46272" w:themeColor="accent5" w:themeShade="99"/>
          <w:insideV w:val="nil"/>
        </w:tcBorders>
        <w:shd w:val="clear" w:color="auto" w:fill="246272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6272" w:themeFill="accent5" w:themeFillShade="99"/>
      </w:tcPr>
    </w:tblStylePr>
    <w:tblStylePr w:type="band1Vert">
      <w:tblPr/>
      <w:tcPr>
        <w:shd w:val="clear" w:color="auto" w:fill="B0DAE6" w:themeFill="accent5" w:themeFillTint="66"/>
      </w:tcPr>
    </w:tblStylePr>
    <w:tblStylePr w:type="band1Horz">
      <w:tblPr/>
      <w:tcPr>
        <w:shd w:val="clear" w:color="auto" w:fill="9DD2E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4">
    <w:name w:val="Colorful Shading Accent 4"/>
    <w:basedOn w:val="TableNormal"/>
    <w:uiPriority w:val="71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24" w:space="0" w:color="000000" w:themeColor="accent3"/>
        <w:left w:val="single" w:sz="4" w:space="0" w:color="007F91" w:themeColor="accent4"/>
        <w:bottom w:val="single" w:sz="4" w:space="0" w:color="007F91" w:themeColor="accent4"/>
        <w:right w:val="single" w:sz="4" w:space="0" w:color="007F91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A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00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C5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C57" w:themeColor="accent4" w:themeShade="99"/>
          <w:insideV w:val="nil"/>
        </w:tcBorders>
        <w:shd w:val="clear" w:color="auto" w:fill="004C5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C57" w:themeFill="accent4" w:themeFillShade="99"/>
      </w:tcPr>
    </w:tblStylePr>
    <w:tblStylePr w:type="band1Vert">
      <w:tblPr/>
      <w:tcPr>
        <w:shd w:val="clear" w:color="auto" w:fill="6DECFF" w:themeFill="accent4" w:themeFillTint="66"/>
      </w:tcPr>
    </w:tblStylePr>
    <w:tblStylePr w:type="band1Horz">
      <w:tblPr/>
      <w:tcPr>
        <w:shd w:val="clear" w:color="auto" w:fill="49E8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24" w:space="0" w:color="007F91" w:themeColor="accent4"/>
        <w:left w:val="single" w:sz="4" w:space="0" w:color="000000" w:themeColor="accent3"/>
        <w:bottom w:val="single" w:sz="4" w:space="0" w:color="000000" w:themeColor="accent3"/>
        <w:right w:val="single" w:sz="4" w:space="0" w:color="00000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7F91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accent3" w:themeShade="99"/>
          <w:insideV w:val="nil"/>
        </w:tcBorders>
        <w:shd w:val="clear" w:color="auto" w:fill="0000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accent3" w:themeFillShade="99"/>
      </w:tcPr>
    </w:tblStylePr>
    <w:tblStylePr w:type="band1Vert">
      <w:tblPr/>
      <w:tcPr>
        <w:shd w:val="clear" w:color="auto" w:fill="999999" w:themeFill="accent3" w:themeFillTint="66"/>
      </w:tcPr>
    </w:tblStylePr>
    <w:tblStylePr w:type="band1Horz">
      <w:tblPr/>
      <w:tcPr>
        <w:shd w:val="clear" w:color="auto" w:fill="808080" w:themeFill="accent3" w:themeFillTint="7F"/>
      </w:tcPr>
    </w:tblStylePr>
  </w:style>
  <w:style w:type="table" w:styleId="ColorfulShading-Accent2">
    <w:name w:val="Colorful Shading Accent 2"/>
    <w:basedOn w:val="TableNormal"/>
    <w:uiPriority w:val="71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24" w:space="0" w:color="58595B" w:themeColor="accent2"/>
        <w:left w:val="single" w:sz="4" w:space="0" w:color="58595B" w:themeColor="accent2"/>
        <w:bottom w:val="single" w:sz="4" w:space="0" w:color="58595B" w:themeColor="accent2"/>
        <w:right w:val="single" w:sz="4" w:space="0" w:color="58595B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EE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595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43536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43536" w:themeColor="accent2" w:themeShade="99"/>
          <w:insideV w:val="nil"/>
        </w:tcBorders>
        <w:shd w:val="clear" w:color="auto" w:fill="343536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3536" w:themeFill="accent2" w:themeFillShade="99"/>
      </w:tcPr>
    </w:tblStylePr>
    <w:tblStylePr w:type="band1Vert">
      <w:tblPr/>
      <w:tcPr>
        <w:shd w:val="clear" w:color="auto" w:fill="BBBCBD" w:themeFill="accent2" w:themeFillTint="66"/>
      </w:tcPr>
    </w:tblStylePr>
    <w:tblStylePr w:type="band1Horz">
      <w:tblPr/>
      <w:tcPr>
        <w:shd w:val="clear" w:color="auto" w:fill="ABACA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24" w:space="0" w:color="58595B" w:themeColor="accent2"/>
        <w:left w:val="single" w:sz="4" w:space="0" w:color="F58220" w:themeColor="accent1"/>
        <w:bottom w:val="single" w:sz="4" w:space="0" w:color="F58220" w:themeColor="accent1"/>
        <w:right w:val="single" w:sz="4" w:space="0" w:color="F5822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E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595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E4C0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E4C07" w:themeColor="accent1" w:themeShade="99"/>
          <w:insideV w:val="nil"/>
        </w:tcBorders>
        <w:shd w:val="clear" w:color="auto" w:fill="9E4C0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4C07" w:themeFill="accent1" w:themeFillShade="99"/>
      </w:tcPr>
    </w:tblStylePr>
    <w:tblStylePr w:type="band1Vert">
      <w:tblPr/>
      <w:tcPr>
        <w:shd w:val="clear" w:color="auto" w:fill="FBCCA5" w:themeFill="accent1" w:themeFillTint="66"/>
      </w:tcPr>
    </w:tblStylePr>
    <w:tblStylePr w:type="band1Horz">
      <w:tblPr/>
      <w:tcPr>
        <w:shd w:val="clear" w:color="auto" w:fill="FAC08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Grid-Accent6">
    <w:name w:val="Colorful Grid Accent 6"/>
    <w:basedOn w:val="TableNormal"/>
    <w:uiPriority w:val="73"/>
    <w:semiHidden/>
    <w:rsid w:val="00E07762"/>
    <w:pPr>
      <w:spacing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9F9" w:themeFill="accent6" w:themeFillTint="33"/>
    </w:tcPr>
    <w:tblStylePr w:type="firstRow">
      <w:rPr>
        <w:b/>
        <w:bCs/>
      </w:rPr>
      <w:tblPr/>
      <w:tcPr>
        <w:shd w:val="clear" w:color="auto" w:fill="F3F3F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3F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A8A8A8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A8A8A8" w:themeFill="accent6" w:themeFillShade="BF"/>
      </w:tcPr>
    </w:tblStylePr>
    <w:tblStylePr w:type="band1Vert">
      <w:tblPr/>
      <w:tcPr>
        <w:shd w:val="clear" w:color="auto" w:fill="F0F0F0" w:themeFill="accent6" w:themeFillTint="7F"/>
      </w:tcPr>
    </w:tblStylePr>
    <w:tblStylePr w:type="band1Horz">
      <w:tblPr/>
      <w:tcPr>
        <w:shd w:val="clear" w:color="auto" w:fill="F0F0F0" w:themeFill="accent6" w:themeFillTint="7F"/>
      </w:tcPr>
    </w:tblStylePr>
  </w:style>
  <w:style w:type="table" w:styleId="ColorfulGrid-Accent5">
    <w:name w:val="Colorful Grid Accent 5"/>
    <w:basedOn w:val="TableNormal"/>
    <w:uiPriority w:val="73"/>
    <w:semiHidden/>
    <w:rsid w:val="00E07762"/>
    <w:pPr>
      <w:spacing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CF2" w:themeFill="accent5" w:themeFillTint="33"/>
    </w:tcPr>
    <w:tblStylePr w:type="firstRow">
      <w:rPr>
        <w:b/>
        <w:bCs/>
      </w:rPr>
      <w:tblPr/>
      <w:tcPr>
        <w:shd w:val="clear" w:color="auto" w:fill="B0DAE6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AE6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D7A8E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D7A8E" w:themeFill="accent5" w:themeFillShade="BF"/>
      </w:tcPr>
    </w:tblStylePr>
    <w:tblStylePr w:type="band1Vert">
      <w:tblPr/>
      <w:tcPr>
        <w:shd w:val="clear" w:color="auto" w:fill="9DD2E0" w:themeFill="accent5" w:themeFillTint="7F"/>
      </w:tcPr>
    </w:tblStylePr>
    <w:tblStylePr w:type="band1Horz">
      <w:tblPr/>
      <w:tcPr>
        <w:shd w:val="clear" w:color="auto" w:fill="9DD2E0" w:themeFill="accent5" w:themeFillTint="7F"/>
      </w:tcPr>
    </w:tblStylePr>
  </w:style>
  <w:style w:type="table" w:styleId="ColorfulGrid-Accent4">
    <w:name w:val="Colorful Grid Accent 4"/>
    <w:basedOn w:val="TableNormal"/>
    <w:uiPriority w:val="73"/>
    <w:semiHidden/>
    <w:rsid w:val="00E07762"/>
    <w:pPr>
      <w:spacing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6F5FF" w:themeFill="accent4" w:themeFillTint="33"/>
    </w:tcPr>
    <w:tblStylePr w:type="firstRow">
      <w:rPr>
        <w:b/>
        <w:bCs/>
      </w:rPr>
      <w:tblPr/>
      <w:tcPr>
        <w:shd w:val="clear" w:color="auto" w:fill="6DEC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C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5E6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5E6C" w:themeFill="accent4" w:themeFillShade="BF"/>
      </w:tcPr>
    </w:tblStylePr>
    <w:tblStylePr w:type="band1Vert">
      <w:tblPr/>
      <w:tcPr>
        <w:shd w:val="clear" w:color="auto" w:fill="49E8FF" w:themeFill="accent4" w:themeFillTint="7F"/>
      </w:tcPr>
    </w:tblStylePr>
    <w:tblStylePr w:type="band1Horz">
      <w:tblPr/>
      <w:tcPr>
        <w:shd w:val="clear" w:color="auto" w:fill="49E8FF" w:themeFill="accent4" w:themeFillTint="7F"/>
      </w:tcPr>
    </w:tblStylePr>
  </w:style>
  <w:style w:type="table" w:styleId="ColorfulGrid-Accent3">
    <w:name w:val="Colorful Grid Accent 3"/>
    <w:basedOn w:val="TableNormal"/>
    <w:uiPriority w:val="73"/>
    <w:semiHidden/>
    <w:rsid w:val="00E07762"/>
    <w:pPr>
      <w:spacing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accent3" w:themeFillTint="33"/>
    </w:tcPr>
    <w:tblStylePr w:type="firstRow">
      <w:rPr>
        <w:b/>
        <w:bCs/>
      </w:rPr>
      <w:tblPr/>
      <w:tcPr>
        <w:shd w:val="clear" w:color="auto" w:fill="99999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accent3" w:themeFillShade="BF"/>
      </w:tcPr>
    </w:tblStylePr>
    <w:tblStylePr w:type="band1Vert">
      <w:tblPr/>
      <w:tcPr>
        <w:shd w:val="clear" w:color="auto" w:fill="808080" w:themeFill="accent3" w:themeFillTint="7F"/>
      </w:tcPr>
    </w:tblStylePr>
    <w:tblStylePr w:type="band1Horz">
      <w:tblPr/>
      <w:tcPr>
        <w:shd w:val="clear" w:color="auto" w:fill="808080" w:themeFill="accent3" w:themeFillTint="7F"/>
      </w:tcPr>
    </w:tblStylePr>
  </w:style>
  <w:style w:type="table" w:styleId="ColorfulGrid-Accent2">
    <w:name w:val="Colorful Grid Accent 2"/>
    <w:basedOn w:val="TableNormal"/>
    <w:uiPriority w:val="73"/>
    <w:semiHidden/>
    <w:rsid w:val="00E07762"/>
    <w:pPr>
      <w:spacing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DDDE" w:themeFill="accent2" w:themeFillTint="33"/>
    </w:tcPr>
    <w:tblStylePr w:type="firstRow">
      <w:rPr>
        <w:b/>
        <w:bCs/>
      </w:rPr>
      <w:tblPr/>
      <w:tcPr>
        <w:shd w:val="clear" w:color="auto" w:fill="BBBCBD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BBCBD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42424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424244" w:themeFill="accent2" w:themeFillShade="BF"/>
      </w:tcPr>
    </w:tblStylePr>
    <w:tblStylePr w:type="band1Vert">
      <w:tblPr/>
      <w:tcPr>
        <w:shd w:val="clear" w:color="auto" w:fill="ABACAE" w:themeFill="accent2" w:themeFillTint="7F"/>
      </w:tcPr>
    </w:tblStylePr>
    <w:tblStylePr w:type="band1Horz">
      <w:tblPr/>
      <w:tcPr>
        <w:shd w:val="clear" w:color="auto" w:fill="ABACAE" w:themeFill="accent2" w:themeFillTint="7F"/>
      </w:tcPr>
    </w:tblStylePr>
  </w:style>
  <w:style w:type="table" w:styleId="ColorfulGrid-Accent1">
    <w:name w:val="Colorful Grid Accent 1"/>
    <w:basedOn w:val="TableNormal"/>
    <w:uiPriority w:val="73"/>
    <w:semiHidden/>
    <w:rsid w:val="00E07762"/>
    <w:pPr>
      <w:spacing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5D2" w:themeFill="accent1" w:themeFillTint="33"/>
    </w:tcPr>
    <w:tblStylePr w:type="firstRow">
      <w:rPr>
        <w:b/>
        <w:bCs/>
      </w:rPr>
      <w:tblPr/>
      <w:tcPr>
        <w:shd w:val="clear" w:color="auto" w:fill="FBCCA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CA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C65F09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C65F09" w:themeFill="accent1" w:themeFillShade="BF"/>
      </w:tcPr>
    </w:tblStylePr>
    <w:tblStylePr w:type="band1Vert">
      <w:tblPr/>
      <w:tcPr>
        <w:shd w:val="clear" w:color="auto" w:fill="FAC08F" w:themeFill="accent1" w:themeFillTint="7F"/>
      </w:tcPr>
    </w:tblStylePr>
    <w:tblStylePr w:type="band1Horz">
      <w:tblPr/>
      <w:tcPr>
        <w:shd w:val="clear" w:color="auto" w:fill="FAC08F" w:themeFill="accent1" w:themeFillTint="7F"/>
      </w:tcPr>
    </w:tblStylePr>
  </w:style>
  <w:style w:type="table" w:styleId="MediumList2-Accent6">
    <w:name w:val="Medium List 2 Accent 6"/>
    <w:basedOn w:val="TableNormal"/>
    <w:uiPriority w:val="66"/>
    <w:semiHidden/>
    <w:rsid w:val="00E07762"/>
    <w:pPr>
      <w:spacing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E1E1E1" w:themeColor="accent6"/>
        <w:left w:val="single" w:sz="8" w:space="0" w:color="E1E1E1" w:themeColor="accent6"/>
        <w:bottom w:val="single" w:sz="8" w:space="0" w:color="E1E1E1" w:themeColor="accent6"/>
        <w:right w:val="single" w:sz="8" w:space="0" w:color="E1E1E1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1E1E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1E1E1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1E1E1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1E1E1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F7F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F7F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rsid w:val="00E07762"/>
    <w:pPr>
      <w:spacing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3DA4BF" w:themeColor="accent5"/>
        <w:left w:val="single" w:sz="8" w:space="0" w:color="3DA4BF" w:themeColor="accent5"/>
        <w:bottom w:val="single" w:sz="8" w:space="0" w:color="3DA4BF" w:themeColor="accent5"/>
        <w:right w:val="single" w:sz="8" w:space="0" w:color="3DA4B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DA4B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3DA4BF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DA4B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DA4B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8E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8E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rsid w:val="00E07762"/>
    <w:pPr>
      <w:spacing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7F91" w:themeColor="accent4"/>
        <w:left w:val="single" w:sz="8" w:space="0" w:color="007F91" w:themeColor="accent4"/>
        <w:bottom w:val="single" w:sz="8" w:space="0" w:color="007F91" w:themeColor="accent4"/>
        <w:right w:val="single" w:sz="8" w:space="0" w:color="007F91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91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7F91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91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91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3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3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rsid w:val="00E07762"/>
    <w:pPr>
      <w:spacing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accent3"/>
        <w:left w:val="single" w:sz="8" w:space="0" w:color="000000" w:themeColor="accent3"/>
        <w:bottom w:val="single" w:sz="8" w:space="0" w:color="000000" w:themeColor="accent3"/>
        <w:right w:val="single" w:sz="8" w:space="0" w:color="00000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rsid w:val="00E07762"/>
    <w:pPr>
      <w:spacing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58595B" w:themeColor="accent2"/>
        <w:left w:val="single" w:sz="8" w:space="0" w:color="58595B" w:themeColor="accent2"/>
        <w:bottom w:val="single" w:sz="8" w:space="0" w:color="58595B" w:themeColor="accent2"/>
        <w:right w:val="single" w:sz="8" w:space="0" w:color="58595B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8595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8595B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8595B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8595B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D5D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D5D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rsid w:val="00E07762"/>
    <w:pPr>
      <w:spacing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58220" w:themeColor="accent1"/>
        <w:left w:val="single" w:sz="8" w:space="0" w:color="F58220" w:themeColor="accent1"/>
        <w:bottom w:val="single" w:sz="8" w:space="0" w:color="F58220" w:themeColor="accent1"/>
        <w:right w:val="single" w:sz="8" w:space="0" w:color="F5822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5822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58220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5822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5822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7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7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6">
    <w:name w:val="Medium List 1 Accent 6"/>
    <w:basedOn w:val="TableNormal"/>
    <w:uiPriority w:val="65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E1E1E1" w:themeColor="accent6"/>
        <w:bottom w:val="single" w:sz="8" w:space="0" w:color="E1E1E1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1E1E1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E1E1E1" w:themeColor="accent6"/>
          <w:bottom w:val="single" w:sz="8" w:space="0" w:color="E1E1E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1E1E1" w:themeColor="accent6"/>
          <w:bottom w:val="single" w:sz="8" w:space="0" w:color="E1E1E1" w:themeColor="accent6"/>
        </w:tcBorders>
      </w:tcPr>
    </w:tblStylePr>
    <w:tblStylePr w:type="band1Vert">
      <w:tblPr/>
      <w:tcPr>
        <w:shd w:val="clear" w:color="auto" w:fill="F7F7F7" w:themeFill="accent6" w:themeFillTint="3F"/>
      </w:tcPr>
    </w:tblStylePr>
    <w:tblStylePr w:type="band1Horz">
      <w:tblPr/>
      <w:tcPr>
        <w:shd w:val="clear" w:color="auto" w:fill="F7F7F7" w:themeFill="accent6" w:themeFillTint="3F"/>
      </w:tcPr>
    </w:tblStylePr>
  </w:style>
  <w:style w:type="table" w:styleId="MediumList1-Accent5">
    <w:name w:val="Medium List 1 Accent 5"/>
    <w:basedOn w:val="TableNormal"/>
    <w:uiPriority w:val="65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3DA4BF" w:themeColor="accent5"/>
        <w:bottom w:val="single" w:sz="8" w:space="0" w:color="3DA4B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DA4B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3DA4BF" w:themeColor="accent5"/>
          <w:bottom w:val="single" w:sz="8" w:space="0" w:color="3DA4B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DA4BF" w:themeColor="accent5"/>
          <w:bottom w:val="single" w:sz="8" w:space="0" w:color="3DA4BF" w:themeColor="accent5"/>
        </w:tcBorders>
      </w:tcPr>
    </w:tblStylePr>
    <w:tblStylePr w:type="band1Vert">
      <w:tblPr/>
      <w:tcPr>
        <w:shd w:val="clear" w:color="auto" w:fill="CEE8EF" w:themeFill="accent5" w:themeFillTint="3F"/>
      </w:tcPr>
    </w:tblStylePr>
    <w:tblStylePr w:type="band1Horz">
      <w:tblPr/>
      <w:tcPr>
        <w:shd w:val="clear" w:color="auto" w:fill="CEE8EF" w:themeFill="accent5" w:themeFillTint="3F"/>
      </w:tcPr>
    </w:tblStylePr>
  </w:style>
  <w:style w:type="table" w:styleId="MediumList1-Accent4">
    <w:name w:val="Medium List 1 Accent 4"/>
    <w:basedOn w:val="TableNormal"/>
    <w:uiPriority w:val="65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007F91" w:themeColor="accent4"/>
        <w:bottom w:val="single" w:sz="8" w:space="0" w:color="007F91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91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7F91" w:themeColor="accent4"/>
          <w:bottom w:val="single" w:sz="8" w:space="0" w:color="007F9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91" w:themeColor="accent4"/>
          <w:bottom w:val="single" w:sz="8" w:space="0" w:color="007F91" w:themeColor="accent4"/>
        </w:tcBorders>
      </w:tcPr>
    </w:tblStylePr>
    <w:tblStylePr w:type="band1Vert">
      <w:tblPr/>
      <w:tcPr>
        <w:shd w:val="clear" w:color="auto" w:fill="A4F3FF" w:themeFill="accent4" w:themeFillTint="3F"/>
      </w:tcPr>
    </w:tblStylePr>
    <w:tblStylePr w:type="band1Horz">
      <w:tblPr/>
      <w:tcPr>
        <w:shd w:val="clear" w:color="auto" w:fill="A4F3FF" w:themeFill="accent4" w:themeFillTint="3F"/>
      </w:tcPr>
    </w:tblStylePr>
  </w:style>
  <w:style w:type="table" w:styleId="MediumList1-Accent3">
    <w:name w:val="Medium List 1 Accent 3"/>
    <w:basedOn w:val="TableNormal"/>
    <w:uiPriority w:val="65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000000" w:themeColor="accent3"/>
        <w:bottom w:val="single" w:sz="8" w:space="0" w:color="00000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accent3"/>
          <w:bottom w:val="single" w:sz="8" w:space="0" w:color="0000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accent3"/>
          <w:bottom w:val="single" w:sz="8" w:space="0" w:color="000000" w:themeColor="accent3"/>
        </w:tcBorders>
      </w:tcPr>
    </w:tblStylePr>
    <w:tblStylePr w:type="band1Vert">
      <w:tblPr/>
      <w:tcPr>
        <w:shd w:val="clear" w:color="auto" w:fill="C0C0C0" w:themeFill="accent3" w:themeFillTint="3F"/>
      </w:tcPr>
    </w:tblStylePr>
    <w:tblStylePr w:type="band1Horz">
      <w:tblPr/>
      <w:tcPr>
        <w:shd w:val="clear" w:color="auto" w:fill="C0C0C0" w:themeFill="accent3" w:themeFillTint="3F"/>
      </w:tcPr>
    </w:tblStylePr>
  </w:style>
  <w:style w:type="table" w:styleId="MediumList1-Accent2">
    <w:name w:val="Medium List 1 Accent 2"/>
    <w:basedOn w:val="TableNormal"/>
    <w:uiPriority w:val="65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58595B" w:themeColor="accent2"/>
        <w:bottom w:val="single" w:sz="8" w:space="0" w:color="58595B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8595B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8595B" w:themeColor="accent2"/>
          <w:bottom w:val="single" w:sz="8" w:space="0" w:color="58595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8595B" w:themeColor="accent2"/>
          <w:bottom w:val="single" w:sz="8" w:space="0" w:color="58595B" w:themeColor="accent2"/>
        </w:tcBorders>
      </w:tcPr>
    </w:tblStylePr>
    <w:tblStylePr w:type="band1Vert">
      <w:tblPr/>
      <w:tcPr>
        <w:shd w:val="clear" w:color="auto" w:fill="D5D5D6" w:themeFill="accent2" w:themeFillTint="3F"/>
      </w:tcPr>
    </w:tblStylePr>
    <w:tblStylePr w:type="band1Horz">
      <w:tblPr/>
      <w:tcPr>
        <w:shd w:val="clear" w:color="auto" w:fill="D5D5D6" w:themeFill="accent2" w:themeFillTint="3F"/>
      </w:tcPr>
    </w:tblStylePr>
  </w:style>
  <w:style w:type="table" w:styleId="MediumShading2-Accent6">
    <w:name w:val="Medium Shading 2 Accent 6"/>
    <w:basedOn w:val="TableNormal"/>
    <w:uiPriority w:val="64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1E1E1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1E1E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1E1E1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DA4B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DA4B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DA4B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91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91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91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8595B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8595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8595B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E8E8E8" w:themeColor="accent6" w:themeTint="BF"/>
        <w:left w:val="single" w:sz="8" w:space="0" w:color="E8E8E8" w:themeColor="accent6" w:themeTint="BF"/>
        <w:bottom w:val="single" w:sz="8" w:space="0" w:color="E8E8E8" w:themeColor="accent6" w:themeTint="BF"/>
        <w:right w:val="single" w:sz="8" w:space="0" w:color="E8E8E8" w:themeColor="accent6" w:themeTint="BF"/>
        <w:insideH w:val="single" w:sz="8" w:space="0" w:color="E8E8E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8E8E8" w:themeColor="accent6" w:themeTint="BF"/>
          <w:left w:val="single" w:sz="8" w:space="0" w:color="E8E8E8" w:themeColor="accent6" w:themeTint="BF"/>
          <w:bottom w:val="single" w:sz="8" w:space="0" w:color="E8E8E8" w:themeColor="accent6" w:themeTint="BF"/>
          <w:right w:val="single" w:sz="8" w:space="0" w:color="E8E8E8" w:themeColor="accent6" w:themeTint="BF"/>
          <w:insideH w:val="nil"/>
          <w:insideV w:val="nil"/>
        </w:tcBorders>
        <w:shd w:val="clear" w:color="auto" w:fill="E1E1E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E8E8" w:themeColor="accent6" w:themeTint="BF"/>
          <w:left w:val="single" w:sz="8" w:space="0" w:color="E8E8E8" w:themeColor="accent6" w:themeTint="BF"/>
          <w:bottom w:val="single" w:sz="8" w:space="0" w:color="E8E8E8" w:themeColor="accent6" w:themeTint="BF"/>
          <w:right w:val="single" w:sz="8" w:space="0" w:color="E8E8E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7F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F7F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6CBBD0" w:themeColor="accent5" w:themeTint="BF"/>
        <w:left w:val="single" w:sz="8" w:space="0" w:color="6CBBD0" w:themeColor="accent5" w:themeTint="BF"/>
        <w:bottom w:val="single" w:sz="8" w:space="0" w:color="6CBBD0" w:themeColor="accent5" w:themeTint="BF"/>
        <w:right w:val="single" w:sz="8" w:space="0" w:color="6CBBD0" w:themeColor="accent5" w:themeTint="BF"/>
        <w:insideH w:val="single" w:sz="8" w:space="0" w:color="6CBBD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CBBD0" w:themeColor="accent5" w:themeTint="BF"/>
          <w:left w:val="single" w:sz="8" w:space="0" w:color="6CBBD0" w:themeColor="accent5" w:themeTint="BF"/>
          <w:bottom w:val="single" w:sz="8" w:space="0" w:color="6CBBD0" w:themeColor="accent5" w:themeTint="BF"/>
          <w:right w:val="single" w:sz="8" w:space="0" w:color="6CBBD0" w:themeColor="accent5" w:themeTint="BF"/>
          <w:insideH w:val="nil"/>
          <w:insideV w:val="nil"/>
        </w:tcBorders>
        <w:shd w:val="clear" w:color="auto" w:fill="3DA4B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CBBD0" w:themeColor="accent5" w:themeTint="BF"/>
          <w:left w:val="single" w:sz="8" w:space="0" w:color="6CBBD0" w:themeColor="accent5" w:themeTint="BF"/>
          <w:bottom w:val="single" w:sz="8" w:space="0" w:color="6CBBD0" w:themeColor="accent5" w:themeTint="BF"/>
          <w:right w:val="single" w:sz="8" w:space="0" w:color="6CBBD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8E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8E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00CEEC" w:themeColor="accent4" w:themeTint="BF"/>
        <w:left w:val="single" w:sz="8" w:space="0" w:color="00CEEC" w:themeColor="accent4" w:themeTint="BF"/>
        <w:bottom w:val="single" w:sz="8" w:space="0" w:color="00CEEC" w:themeColor="accent4" w:themeTint="BF"/>
        <w:right w:val="single" w:sz="8" w:space="0" w:color="00CEEC" w:themeColor="accent4" w:themeTint="BF"/>
        <w:insideH w:val="single" w:sz="8" w:space="0" w:color="00CEE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CEEC" w:themeColor="accent4" w:themeTint="BF"/>
          <w:left w:val="single" w:sz="8" w:space="0" w:color="00CEEC" w:themeColor="accent4" w:themeTint="BF"/>
          <w:bottom w:val="single" w:sz="8" w:space="0" w:color="00CEEC" w:themeColor="accent4" w:themeTint="BF"/>
          <w:right w:val="single" w:sz="8" w:space="0" w:color="00CEEC" w:themeColor="accent4" w:themeTint="BF"/>
          <w:insideH w:val="nil"/>
          <w:insideV w:val="nil"/>
        </w:tcBorders>
        <w:shd w:val="clear" w:color="auto" w:fill="007F91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CEEC" w:themeColor="accent4" w:themeTint="BF"/>
          <w:left w:val="single" w:sz="8" w:space="0" w:color="00CEEC" w:themeColor="accent4" w:themeTint="BF"/>
          <w:bottom w:val="single" w:sz="8" w:space="0" w:color="00CEEC" w:themeColor="accent4" w:themeTint="BF"/>
          <w:right w:val="single" w:sz="8" w:space="0" w:color="00CEE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3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3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404040" w:themeColor="accent3" w:themeTint="BF"/>
        <w:left w:val="single" w:sz="8" w:space="0" w:color="404040" w:themeColor="accent3" w:themeTint="BF"/>
        <w:bottom w:val="single" w:sz="8" w:space="0" w:color="404040" w:themeColor="accent3" w:themeTint="BF"/>
        <w:right w:val="single" w:sz="8" w:space="0" w:color="404040" w:themeColor="accent3" w:themeTint="BF"/>
        <w:insideH w:val="single" w:sz="8" w:space="0" w:color="40404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accent3" w:themeTint="BF"/>
          <w:left w:val="single" w:sz="8" w:space="0" w:color="404040" w:themeColor="accent3" w:themeTint="BF"/>
          <w:bottom w:val="single" w:sz="8" w:space="0" w:color="404040" w:themeColor="accent3" w:themeTint="BF"/>
          <w:right w:val="single" w:sz="8" w:space="0" w:color="404040" w:themeColor="accent3" w:themeTint="BF"/>
          <w:insideH w:val="nil"/>
          <w:insideV w:val="nil"/>
        </w:tcBorders>
        <w:shd w:val="clear" w:color="auto" w:fill="0000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accent3" w:themeTint="BF"/>
          <w:left w:val="single" w:sz="8" w:space="0" w:color="404040" w:themeColor="accent3" w:themeTint="BF"/>
          <w:bottom w:val="single" w:sz="8" w:space="0" w:color="404040" w:themeColor="accent3" w:themeTint="BF"/>
          <w:right w:val="single" w:sz="8" w:space="0" w:color="40404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808285" w:themeColor="accent2" w:themeTint="BF"/>
        <w:left w:val="single" w:sz="8" w:space="0" w:color="808285" w:themeColor="accent2" w:themeTint="BF"/>
        <w:bottom w:val="single" w:sz="8" w:space="0" w:color="808285" w:themeColor="accent2" w:themeTint="BF"/>
        <w:right w:val="single" w:sz="8" w:space="0" w:color="808285" w:themeColor="accent2" w:themeTint="BF"/>
        <w:insideH w:val="single" w:sz="8" w:space="0" w:color="80828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8285" w:themeColor="accent2" w:themeTint="BF"/>
          <w:left w:val="single" w:sz="8" w:space="0" w:color="808285" w:themeColor="accent2" w:themeTint="BF"/>
          <w:bottom w:val="single" w:sz="8" w:space="0" w:color="808285" w:themeColor="accent2" w:themeTint="BF"/>
          <w:right w:val="single" w:sz="8" w:space="0" w:color="808285" w:themeColor="accent2" w:themeTint="BF"/>
          <w:insideH w:val="nil"/>
          <w:insideV w:val="nil"/>
        </w:tcBorders>
        <w:shd w:val="clear" w:color="auto" w:fill="58595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285" w:themeColor="accent2" w:themeTint="BF"/>
          <w:left w:val="single" w:sz="8" w:space="0" w:color="808285" w:themeColor="accent2" w:themeTint="BF"/>
          <w:bottom w:val="single" w:sz="8" w:space="0" w:color="808285" w:themeColor="accent2" w:themeTint="BF"/>
          <w:right w:val="single" w:sz="8" w:space="0" w:color="80828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D5D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D5D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3-Accent6">
    <w:name w:val="Medium Grid 3 Accent 6"/>
    <w:basedOn w:val="TableNormal"/>
    <w:uiPriority w:val="69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F7F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1E1E1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1E1E1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1E1E1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1E1E1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0F0F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0F0F0" w:themeFill="accent6" w:themeFillTint="7F"/>
      </w:tcPr>
    </w:tblStylePr>
  </w:style>
  <w:style w:type="table" w:styleId="MediumGrid3-Accent5">
    <w:name w:val="Medium Grid 3 Accent 5"/>
    <w:basedOn w:val="TableNormal"/>
    <w:uiPriority w:val="69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8E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DA4B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DA4B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DA4B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DA4B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DD2E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DD2E0" w:themeFill="accent5" w:themeFillTint="7F"/>
      </w:tcPr>
    </w:tblStylePr>
  </w:style>
  <w:style w:type="table" w:styleId="MediumGrid3-Accent4">
    <w:name w:val="Medium Grid 3 Accent 4"/>
    <w:basedOn w:val="TableNormal"/>
    <w:uiPriority w:val="69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3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91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91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91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91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8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8FF" w:themeFill="accent4" w:themeFillTint="7F"/>
      </w:tcPr>
    </w:tblStylePr>
  </w:style>
  <w:style w:type="table" w:styleId="MediumGrid3-Accent3">
    <w:name w:val="Medium Grid 3 Accent 3"/>
    <w:basedOn w:val="TableNormal"/>
    <w:uiPriority w:val="69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accent3" w:themeFillTint="7F"/>
      </w:tcPr>
    </w:tblStylePr>
  </w:style>
  <w:style w:type="table" w:styleId="MediumGrid3-Accent2">
    <w:name w:val="Medium Grid 3 Accent 2"/>
    <w:basedOn w:val="TableNormal"/>
    <w:uiPriority w:val="69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D5D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8595B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8595B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8595B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8595B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BACA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BACAE" w:themeFill="accent2" w:themeFillTint="7F"/>
      </w:tcPr>
    </w:tblStylePr>
  </w:style>
  <w:style w:type="table" w:styleId="MediumGrid3-Accent1">
    <w:name w:val="Medium Grid 3 Accent 1"/>
    <w:basedOn w:val="TableNormal"/>
    <w:uiPriority w:val="69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FC7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5822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5822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5822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5822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C08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C08F" w:themeFill="accent1" w:themeFillTint="7F"/>
      </w:tcPr>
    </w:tblStylePr>
  </w:style>
  <w:style w:type="table" w:styleId="MediumGrid2-Accent6">
    <w:name w:val="Medium Grid 2 Accent 6"/>
    <w:basedOn w:val="TableNormal"/>
    <w:uiPriority w:val="68"/>
    <w:semiHidden/>
    <w:rsid w:val="00E07762"/>
    <w:pPr>
      <w:spacing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E1E1E1" w:themeColor="accent6"/>
        <w:left w:val="single" w:sz="8" w:space="0" w:color="E1E1E1" w:themeColor="accent6"/>
        <w:bottom w:val="single" w:sz="8" w:space="0" w:color="E1E1E1" w:themeColor="accent6"/>
        <w:right w:val="single" w:sz="8" w:space="0" w:color="E1E1E1" w:themeColor="accent6"/>
        <w:insideH w:val="single" w:sz="8" w:space="0" w:color="E1E1E1" w:themeColor="accent6"/>
        <w:insideV w:val="single" w:sz="8" w:space="0" w:color="E1E1E1" w:themeColor="accent6"/>
      </w:tblBorders>
    </w:tblPr>
    <w:tcPr>
      <w:shd w:val="clear" w:color="auto" w:fill="F7F7F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FCF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9F9" w:themeFill="accent6" w:themeFillTint="33"/>
      </w:tcPr>
    </w:tblStylePr>
    <w:tblStylePr w:type="band1Vert">
      <w:tblPr/>
      <w:tcPr>
        <w:shd w:val="clear" w:color="auto" w:fill="F0F0F0" w:themeFill="accent6" w:themeFillTint="7F"/>
      </w:tcPr>
    </w:tblStylePr>
    <w:tblStylePr w:type="band1Horz">
      <w:tblPr/>
      <w:tcPr>
        <w:tcBorders>
          <w:insideH w:val="single" w:sz="6" w:space="0" w:color="E1E1E1" w:themeColor="accent6"/>
          <w:insideV w:val="single" w:sz="6" w:space="0" w:color="E1E1E1" w:themeColor="accent6"/>
        </w:tcBorders>
        <w:shd w:val="clear" w:color="auto" w:fill="F0F0F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rsid w:val="00E07762"/>
    <w:pPr>
      <w:spacing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3DA4BF" w:themeColor="accent5"/>
        <w:left w:val="single" w:sz="8" w:space="0" w:color="3DA4BF" w:themeColor="accent5"/>
        <w:bottom w:val="single" w:sz="8" w:space="0" w:color="3DA4BF" w:themeColor="accent5"/>
        <w:right w:val="single" w:sz="8" w:space="0" w:color="3DA4BF" w:themeColor="accent5"/>
        <w:insideH w:val="single" w:sz="8" w:space="0" w:color="3DA4BF" w:themeColor="accent5"/>
        <w:insideV w:val="single" w:sz="8" w:space="0" w:color="3DA4BF" w:themeColor="accent5"/>
      </w:tblBorders>
    </w:tblPr>
    <w:tcPr>
      <w:shd w:val="clear" w:color="auto" w:fill="CEE8E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B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CF2" w:themeFill="accent5" w:themeFillTint="33"/>
      </w:tcPr>
    </w:tblStylePr>
    <w:tblStylePr w:type="band1Vert">
      <w:tblPr/>
      <w:tcPr>
        <w:shd w:val="clear" w:color="auto" w:fill="9DD2E0" w:themeFill="accent5" w:themeFillTint="7F"/>
      </w:tcPr>
    </w:tblStylePr>
    <w:tblStylePr w:type="band1Horz">
      <w:tblPr/>
      <w:tcPr>
        <w:tcBorders>
          <w:insideH w:val="single" w:sz="6" w:space="0" w:color="3DA4BF" w:themeColor="accent5"/>
          <w:insideV w:val="single" w:sz="6" w:space="0" w:color="3DA4BF" w:themeColor="accent5"/>
        </w:tcBorders>
        <w:shd w:val="clear" w:color="auto" w:fill="9DD2E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rsid w:val="00E07762"/>
    <w:pPr>
      <w:spacing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7F91" w:themeColor="accent4"/>
        <w:left w:val="single" w:sz="8" w:space="0" w:color="007F91" w:themeColor="accent4"/>
        <w:bottom w:val="single" w:sz="8" w:space="0" w:color="007F91" w:themeColor="accent4"/>
        <w:right w:val="single" w:sz="8" w:space="0" w:color="007F91" w:themeColor="accent4"/>
        <w:insideH w:val="single" w:sz="8" w:space="0" w:color="007F91" w:themeColor="accent4"/>
        <w:insideV w:val="single" w:sz="8" w:space="0" w:color="007F91" w:themeColor="accent4"/>
      </w:tblBorders>
    </w:tblPr>
    <w:tcPr>
      <w:shd w:val="clear" w:color="auto" w:fill="A4F3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BFA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F5FF" w:themeFill="accent4" w:themeFillTint="33"/>
      </w:tcPr>
    </w:tblStylePr>
    <w:tblStylePr w:type="band1Vert">
      <w:tblPr/>
      <w:tcPr>
        <w:shd w:val="clear" w:color="auto" w:fill="49E8FF" w:themeFill="accent4" w:themeFillTint="7F"/>
      </w:tcPr>
    </w:tblStylePr>
    <w:tblStylePr w:type="band1Horz">
      <w:tblPr/>
      <w:tcPr>
        <w:tcBorders>
          <w:insideH w:val="single" w:sz="6" w:space="0" w:color="007F91" w:themeColor="accent4"/>
          <w:insideV w:val="single" w:sz="6" w:space="0" w:color="007F91" w:themeColor="accent4"/>
        </w:tcBorders>
        <w:shd w:val="clear" w:color="auto" w:fill="49E8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rsid w:val="00E07762"/>
    <w:pPr>
      <w:spacing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accent3"/>
        <w:left w:val="single" w:sz="8" w:space="0" w:color="000000" w:themeColor="accent3"/>
        <w:bottom w:val="single" w:sz="8" w:space="0" w:color="000000" w:themeColor="accent3"/>
        <w:right w:val="single" w:sz="8" w:space="0" w:color="000000" w:themeColor="accent3"/>
        <w:insideH w:val="single" w:sz="8" w:space="0" w:color="000000" w:themeColor="accent3"/>
        <w:insideV w:val="single" w:sz="8" w:space="0" w:color="000000" w:themeColor="accent3"/>
      </w:tblBorders>
    </w:tblPr>
    <w:tcPr>
      <w:shd w:val="clear" w:color="auto" w:fill="C0C0C0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accent3" w:themeFillTint="33"/>
      </w:tcPr>
    </w:tblStylePr>
    <w:tblStylePr w:type="band1Vert">
      <w:tblPr/>
      <w:tcPr>
        <w:shd w:val="clear" w:color="auto" w:fill="808080" w:themeFill="accent3" w:themeFillTint="7F"/>
      </w:tcPr>
    </w:tblStylePr>
    <w:tblStylePr w:type="band1Horz">
      <w:tblPr/>
      <w:tcPr>
        <w:tcBorders>
          <w:insideH w:val="single" w:sz="6" w:space="0" w:color="000000" w:themeColor="accent3"/>
          <w:insideV w:val="single" w:sz="6" w:space="0" w:color="000000" w:themeColor="accent3"/>
        </w:tcBorders>
        <w:shd w:val="clear" w:color="auto" w:fill="80808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rsid w:val="00E07762"/>
    <w:pPr>
      <w:spacing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58595B" w:themeColor="accent2"/>
        <w:left w:val="single" w:sz="8" w:space="0" w:color="58595B" w:themeColor="accent2"/>
        <w:bottom w:val="single" w:sz="8" w:space="0" w:color="58595B" w:themeColor="accent2"/>
        <w:right w:val="single" w:sz="8" w:space="0" w:color="58595B" w:themeColor="accent2"/>
        <w:insideH w:val="single" w:sz="8" w:space="0" w:color="58595B" w:themeColor="accent2"/>
        <w:insideV w:val="single" w:sz="8" w:space="0" w:color="58595B" w:themeColor="accent2"/>
      </w:tblBorders>
    </w:tblPr>
    <w:tcPr>
      <w:shd w:val="clear" w:color="auto" w:fill="D5D5D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EEE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E" w:themeFill="accent2" w:themeFillTint="33"/>
      </w:tcPr>
    </w:tblStylePr>
    <w:tblStylePr w:type="band1Vert">
      <w:tblPr/>
      <w:tcPr>
        <w:shd w:val="clear" w:color="auto" w:fill="ABACAE" w:themeFill="accent2" w:themeFillTint="7F"/>
      </w:tcPr>
    </w:tblStylePr>
    <w:tblStylePr w:type="band1Horz">
      <w:tblPr/>
      <w:tcPr>
        <w:tcBorders>
          <w:insideH w:val="single" w:sz="6" w:space="0" w:color="58595B" w:themeColor="accent2"/>
          <w:insideV w:val="single" w:sz="6" w:space="0" w:color="58595B" w:themeColor="accent2"/>
        </w:tcBorders>
        <w:shd w:val="clear" w:color="auto" w:fill="ABACA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rsid w:val="00E07762"/>
    <w:pPr>
      <w:spacing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58220" w:themeColor="accent1"/>
        <w:left w:val="single" w:sz="8" w:space="0" w:color="F58220" w:themeColor="accent1"/>
        <w:bottom w:val="single" w:sz="8" w:space="0" w:color="F58220" w:themeColor="accent1"/>
        <w:right w:val="single" w:sz="8" w:space="0" w:color="F58220" w:themeColor="accent1"/>
        <w:insideH w:val="single" w:sz="8" w:space="0" w:color="F58220" w:themeColor="accent1"/>
        <w:insideV w:val="single" w:sz="8" w:space="0" w:color="F58220" w:themeColor="accent1"/>
      </w:tblBorders>
    </w:tblPr>
    <w:tcPr>
      <w:shd w:val="clear" w:color="auto" w:fill="FCDFC7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2" w:themeFill="accent1" w:themeFillTint="33"/>
      </w:tcPr>
    </w:tblStylePr>
    <w:tblStylePr w:type="band1Vert">
      <w:tblPr/>
      <w:tcPr>
        <w:shd w:val="clear" w:color="auto" w:fill="FAC08F" w:themeFill="accent1" w:themeFillTint="7F"/>
      </w:tcPr>
    </w:tblStylePr>
    <w:tblStylePr w:type="band1Horz">
      <w:tblPr/>
      <w:tcPr>
        <w:tcBorders>
          <w:insideH w:val="single" w:sz="6" w:space="0" w:color="F58220" w:themeColor="accent1"/>
          <w:insideV w:val="single" w:sz="6" w:space="0" w:color="F58220" w:themeColor="accent1"/>
        </w:tcBorders>
        <w:shd w:val="clear" w:color="auto" w:fill="FAC08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-Accent6">
    <w:name w:val="Medium Grid 1 Accent 6"/>
    <w:basedOn w:val="TableNormal"/>
    <w:uiPriority w:val="67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E8E8E8" w:themeColor="accent6" w:themeTint="BF"/>
        <w:left w:val="single" w:sz="8" w:space="0" w:color="E8E8E8" w:themeColor="accent6" w:themeTint="BF"/>
        <w:bottom w:val="single" w:sz="8" w:space="0" w:color="E8E8E8" w:themeColor="accent6" w:themeTint="BF"/>
        <w:right w:val="single" w:sz="8" w:space="0" w:color="E8E8E8" w:themeColor="accent6" w:themeTint="BF"/>
        <w:insideH w:val="single" w:sz="8" w:space="0" w:color="E8E8E8" w:themeColor="accent6" w:themeTint="BF"/>
        <w:insideV w:val="single" w:sz="8" w:space="0" w:color="E8E8E8" w:themeColor="accent6" w:themeTint="BF"/>
      </w:tblBorders>
    </w:tblPr>
    <w:tcPr>
      <w:shd w:val="clear" w:color="auto" w:fill="F7F7F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8E8E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6" w:themeFillTint="7F"/>
      </w:tcPr>
    </w:tblStylePr>
    <w:tblStylePr w:type="band1Horz">
      <w:tblPr/>
      <w:tcPr>
        <w:shd w:val="clear" w:color="auto" w:fill="F0F0F0" w:themeFill="accent6" w:themeFillTint="7F"/>
      </w:tcPr>
    </w:tblStylePr>
  </w:style>
  <w:style w:type="table" w:styleId="MediumGrid1-Accent5">
    <w:name w:val="Medium Grid 1 Accent 5"/>
    <w:basedOn w:val="TableNormal"/>
    <w:uiPriority w:val="67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6CBBD0" w:themeColor="accent5" w:themeTint="BF"/>
        <w:left w:val="single" w:sz="8" w:space="0" w:color="6CBBD0" w:themeColor="accent5" w:themeTint="BF"/>
        <w:bottom w:val="single" w:sz="8" w:space="0" w:color="6CBBD0" w:themeColor="accent5" w:themeTint="BF"/>
        <w:right w:val="single" w:sz="8" w:space="0" w:color="6CBBD0" w:themeColor="accent5" w:themeTint="BF"/>
        <w:insideH w:val="single" w:sz="8" w:space="0" w:color="6CBBD0" w:themeColor="accent5" w:themeTint="BF"/>
        <w:insideV w:val="single" w:sz="8" w:space="0" w:color="6CBBD0" w:themeColor="accent5" w:themeTint="BF"/>
      </w:tblBorders>
    </w:tblPr>
    <w:tcPr>
      <w:shd w:val="clear" w:color="auto" w:fill="CEE8E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CBBD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DD2E0" w:themeFill="accent5" w:themeFillTint="7F"/>
      </w:tcPr>
    </w:tblStylePr>
    <w:tblStylePr w:type="band1Horz">
      <w:tblPr/>
      <w:tcPr>
        <w:shd w:val="clear" w:color="auto" w:fill="9DD2E0" w:themeFill="accent5" w:themeFillTint="7F"/>
      </w:tcPr>
    </w:tblStylePr>
  </w:style>
  <w:style w:type="table" w:styleId="MediumGrid1-Accent4">
    <w:name w:val="Medium Grid 1 Accent 4"/>
    <w:basedOn w:val="TableNormal"/>
    <w:uiPriority w:val="67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00CEEC" w:themeColor="accent4" w:themeTint="BF"/>
        <w:left w:val="single" w:sz="8" w:space="0" w:color="00CEEC" w:themeColor="accent4" w:themeTint="BF"/>
        <w:bottom w:val="single" w:sz="8" w:space="0" w:color="00CEEC" w:themeColor="accent4" w:themeTint="BF"/>
        <w:right w:val="single" w:sz="8" w:space="0" w:color="00CEEC" w:themeColor="accent4" w:themeTint="BF"/>
        <w:insideH w:val="single" w:sz="8" w:space="0" w:color="00CEEC" w:themeColor="accent4" w:themeTint="BF"/>
        <w:insideV w:val="single" w:sz="8" w:space="0" w:color="00CEEC" w:themeColor="accent4" w:themeTint="BF"/>
      </w:tblBorders>
    </w:tblPr>
    <w:tcPr>
      <w:shd w:val="clear" w:color="auto" w:fill="A4F3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CEE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8FF" w:themeFill="accent4" w:themeFillTint="7F"/>
      </w:tcPr>
    </w:tblStylePr>
    <w:tblStylePr w:type="band1Horz">
      <w:tblPr/>
      <w:tcPr>
        <w:shd w:val="clear" w:color="auto" w:fill="49E8FF" w:themeFill="accent4" w:themeFillTint="7F"/>
      </w:tcPr>
    </w:tblStylePr>
  </w:style>
  <w:style w:type="table" w:styleId="MediumGrid1-Accent3">
    <w:name w:val="Medium Grid 1 Accent 3"/>
    <w:basedOn w:val="TableNormal"/>
    <w:uiPriority w:val="67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404040" w:themeColor="accent3" w:themeTint="BF"/>
        <w:left w:val="single" w:sz="8" w:space="0" w:color="404040" w:themeColor="accent3" w:themeTint="BF"/>
        <w:bottom w:val="single" w:sz="8" w:space="0" w:color="404040" w:themeColor="accent3" w:themeTint="BF"/>
        <w:right w:val="single" w:sz="8" w:space="0" w:color="404040" w:themeColor="accent3" w:themeTint="BF"/>
        <w:insideH w:val="single" w:sz="8" w:space="0" w:color="404040" w:themeColor="accent3" w:themeTint="BF"/>
        <w:insideV w:val="single" w:sz="8" w:space="0" w:color="404040" w:themeColor="accent3" w:themeTint="BF"/>
      </w:tblBorders>
    </w:tblPr>
    <w:tcPr>
      <w:shd w:val="clear" w:color="auto" w:fill="C0C0C0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accent3" w:themeFillTint="7F"/>
      </w:tcPr>
    </w:tblStylePr>
    <w:tblStylePr w:type="band1Horz">
      <w:tblPr/>
      <w:tcPr>
        <w:shd w:val="clear" w:color="auto" w:fill="808080" w:themeFill="accent3" w:themeFillTint="7F"/>
      </w:tcPr>
    </w:tblStylePr>
  </w:style>
  <w:style w:type="table" w:styleId="MediumGrid1-Accent2">
    <w:name w:val="Medium Grid 1 Accent 2"/>
    <w:basedOn w:val="TableNormal"/>
    <w:uiPriority w:val="67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808285" w:themeColor="accent2" w:themeTint="BF"/>
        <w:left w:val="single" w:sz="8" w:space="0" w:color="808285" w:themeColor="accent2" w:themeTint="BF"/>
        <w:bottom w:val="single" w:sz="8" w:space="0" w:color="808285" w:themeColor="accent2" w:themeTint="BF"/>
        <w:right w:val="single" w:sz="8" w:space="0" w:color="808285" w:themeColor="accent2" w:themeTint="BF"/>
        <w:insideH w:val="single" w:sz="8" w:space="0" w:color="808285" w:themeColor="accent2" w:themeTint="BF"/>
        <w:insideV w:val="single" w:sz="8" w:space="0" w:color="808285" w:themeColor="accent2" w:themeTint="BF"/>
      </w:tblBorders>
    </w:tblPr>
    <w:tcPr>
      <w:shd w:val="clear" w:color="auto" w:fill="D5D5D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828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ACAE" w:themeFill="accent2" w:themeFillTint="7F"/>
      </w:tcPr>
    </w:tblStylePr>
    <w:tblStylePr w:type="band1Horz">
      <w:tblPr/>
      <w:tcPr>
        <w:shd w:val="clear" w:color="auto" w:fill="ABACAE" w:themeFill="accent2" w:themeFillTint="7F"/>
      </w:tcPr>
    </w:tblStylePr>
  </w:style>
  <w:style w:type="table" w:styleId="MediumGrid1-Accent1">
    <w:name w:val="Medium Grid 1 Accent 1"/>
    <w:basedOn w:val="TableNormal"/>
    <w:uiPriority w:val="67"/>
    <w:semiHidden/>
    <w:rsid w:val="00E07762"/>
    <w:pPr>
      <w:spacing w:line="240" w:lineRule="auto"/>
    </w:pPr>
    <w:tblPr>
      <w:tblStyleRowBandSize w:val="1"/>
      <w:tblStyleColBandSize w:val="1"/>
      <w:tblBorders>
        <w:top w:val="single" w:sz="8" w:space="0" w:color="F7A157" w:themeColor="accent1" w:themeTint="BF"/>
        <w:left w:val="single" w:sz="8" w:space="0" w:color="F7A157" w:themeColor="accent1" w:themeTint="BF"/>
        <w:bottom w:val="single" w:sz="8" w:space="0" w:color="F7A157" w:themeColor="accent1" w:themeTint="BF"/>
        <w:right w:val="single" w:sz="8" w:space="0" w:color="F7A157" w:themeColor="accent1" w:themeTint="BF"/>
        <w:insideH w:val="single" w:sz="8" w:space="0" w:color="F7A157" w:themeColor="accent1" w:themeTint="BF"/>
        <w:insideV w:val="single" w:sz="8" w:space="0" w:color="F7A157" w:themeColor="accent1" w:themeTint="BF"/>
      </w:tblBorders>
    </w:tblPr>
    <w:tcPr>
      <w:shd w:val="clear" w:color="auto" w:fill="FCDFC7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A15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C08F" w:themeFill="accent1" w:themeFillTint="7F"/>
      </w:tcPr>
    </w:tblStylePr>
    <w:tblStylePr w:type="band1Horz">
      <w:tblPr/>
      <w:tcPr>
        <w:shd w:val="clear" w:color="auto" w:fill="FAC08F" w:themeFill="accent1" w:themeFillTint="7F"/>
      </w:tcPr>
    </w:tblStylePr>
  </w:style>
  <w:style w:type="table" w:styleId="DarkList-Accent6">
    <w:name w:val="Dark List Accent 6"/>
    <w:basedOn w:val="TableNormal"/>
    <w:uiPriority w:val="70"/>
    <w:semiHidden/>
    <w:rsid w:val="00E0776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1E1E1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0707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8A8A8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8A8A8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A8A8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A8A8" w:themeFill="accent6" w:themeFillShade="BF"/>
      </w:tcPr>
    </w:tblStylePr>
  </w:style>
  <w:style w:type="table" w:styleId="DarkList-Accent5">
    <w:name w:val="Dark List Accent 5"/>
    <w:basedOn w:val="TableNormal"/>
    <w:uiPriority w:val="70"/>
    <w:semiHidden/>
    <w:rsid w:val="00E0776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DA4B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E515E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D7A8E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D7A8E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7A8E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7A8E" w:themeFill="accent5" w:themeFillShade="BF"/>
      </w:tcPr>
    </w:tblStylePr>
  </w:style>
  <w:style w:type="table" w:styleId="DarkList-Accent4">
    <w:name w:val="Dark List Accent 4"/>
    <w:basedOn w:val="TableNormal"/>
    <w:uiPriority w:val="70"/>
    <w:semiHidden/>
    <w:rsid w:val="00E0776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7F91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E4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6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6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6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6C" w:themeFill="accent4" w:themeFillShade="BF"/>
      </w:tcPr>
    </w:tblStylePr>
  </w:style>
  <w:style w:type="table" w:styleId="DarkList-Accent3">
    <w:name w:val="Dark List Accent 3"/>
    <w:basedOn w:val="TableNormal"/>
    <w:uiPriority w:val="70"/>
    <w:semiHidden/>
    <w:rsid w:val="00E0776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accent3" w:themeFillShade="BF"/>
      </w:tcPr>
    </w:tblStylePr>
  </w:style>
  <w:style w:type="table" w:styleId="DarkList-Accent2">
    <w:name w:val="Dark List Accent 2"/>
    <w:basedOn w:val="TableNormal"/>
    <w:uiPriority w:val="70"/>
    <w:semiHidden/>
    <w:rsid w:val="00E0776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8595B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B2C2D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424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424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424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4244" w:themeFill="accent2" w:themeFillShade="BF"/>
      </w:tcPr>
    </w:tblStylePr>
  </w:style>
  <w:style w:type="table" w:styleId="DarkList-Accent1">
    <w:name w:val="Dark List Accent 1"/>
    <w:basedOn w:val="TableNormal"/>
    <w:uiPriority w:val="70"/>
    <w:semiHidden/>
    <w:rsid w:val="00E07762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5822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33F0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65F09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65F09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5F09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5F09" w:themeFill="accent1" w:themeFillShade="BF"/>
      </w:tcPr>
    </w:tblStylePr>
  </w:style>
  <w:style w:type="paragraph" w:styleId="Bibliography">
    <w:name w:val="Bibliography"/>
    <w:basedOn w:val="ZsysbasisOrdina"/>
    <w:next w:val="BasistekstOrdina"/>
    <w:uiPriority w:val="98"/>
    <w:semiHidden/>
    <w:rsid w:val="00E07762"/>
  </w:style>
  <w:style w:type="paragraph" w:styleId="Quote">
    <w:name w:val="Quote"/>
    <w:basedOn w:val="ZsysbasisOrdina"/>
    <w:next w:val="BasistekstOrdina"/>
    <w:link w:val="QuoteChar"/>
    <w:uiPriority w:val="98"/>
    <w:semiHidden/>
    <w:rsid w:val="00E0776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F33259"/>
    <w:rPr>
      <w:rFonts w:ascii="Maiandra GD" w:hAnsi="Maiandra GD" w:cs="Maiandra GD"/>
      <w:i/>
      <w:iCs/>
      <w:color w:val="000000" w:themeColor="text1"/>
      <w:sz w:val="18"/>
      <w:szCs w:val="18"/>
    </w:rPr>
  </w:style>
  <w:style w:type="paragraph" w:styleId="IntenseQuote">
    <w:name w:val="Intense Quote"/>
    <w:basedOn w:val="ZsysbasisOrdina"/>
    <w:next w:val="BasistekstOrdina"/>
    <w:link w:val="IntenseQuoteChar"/>
    <w:uiPriority w:val="98"/>
    <w:semiHidden/>
    <w:rsid w:val="00F33259"/>
    <w:pPr>
      <w:spacing w:before="200" w:after="280"/>
      <w:ind w:left="936" w:right="936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33259"/>
    <w:rPr>
      <w:rFonts w:ascii="Maiandra GD" w:hAnsi="Maiandra GD" w:cs="Maiandra GD"/>
      <w:b/>
      <w:bCs/>
      <w:i/>
      <w:iCs/>
      <w:sz w:val="18"/>
      <w:szCs w:val="18"/>
    </w:rPr>
  </w:style>
  <w:style w:type="character" w:styleId="EndnoteReference">
    <w:name w:val="endnote reference"/>
    <w:aliases w:val="Eindnootmarkering Ordina"/>
    <w:basedOn w:val="DefaultParagraphFont"/>
    <w:uiPriority w:val="4"/>
    <w:rsid w:val="00E07762"/>
    <w:rPr>
      <w:vertAlign w:val="superscript"/>
    </w:rPr>
  </w:style>
  <w:style w:type="paragraph" w:styleId="NoSpacing">
    <w:name w:val="No Spacing"/>
    <w:basedOn w:val="ZsysbasisOrdina"/>
    <w:next w:val="BasistekstOrdina"/>
    <w:uiPriority w:val="98"/>
    <w:semiHidden/>
    <w:rsid w:val="00D27D0E"/>
  </w:style>
  <w:style w:type="character" w:styleId="HTMLCode">
    <w:name w:val="HTML Code"/>
    <w:basedOn w:val="DefaultParagraphFont"/>
    <w:uiPriority w:val="98"/>
    <w:semiHidden/>
    <w:rsid w:val="00E07762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8"/>
    <w:semiHidden/>
    <w:rsid w:val="00E07762"/>
    <w:rPr>
      <w:i/>
      <w:iCs/>
    </w:rPr>
  </w:style>
  <w:style w:type="character" w:styleId="HTMLVariable">
    <w:name w:val="HTML Variable"/>
    <w:basedOn w:val="DefaultParagraphFont"/>
    <w:uiPriority w:val="98"/>
    <w:semiHidden/>
    <w:rsid w:val="00E07762"/>
    <w:rPr>
      <w:i/>
      <w:iCs/>
    </w:rPr>
  </w:style>
  <w:style w:type="character" w:styleId="HTMLAcronym">
    <w:name w:val="HTML Acronym"/>
    <w:basedOn w:val="DefaultParagraphFont"/>
    <w:uiPriority w:val="98"/>
    <w:semiHidden/>
    <w:rsid w:val="00E07762"/>
  </w:style>
  <w:style w:type="character" w:styleId="HTMLCite">
    <w:name w:val="HTML Cite"/>
    <w:basedOn w:val="DefaultParagraphFont"/>
    <w:uiPriority w:val="98"/>
    <w:semiHidden/>
    <w:rsid w:val="00E07762"/>
    <w:rPr>
      <w:i/>
      <w:iCs/>
    </w:rPr>
  </w:style>
  <w:style w:type="character" w:styleId="HTMLTypewriter">
    <w:name w:val="HTML Typewriter"/>
    <w:basedOn w:val="DefaultParagraphFont"/>
    <w:uiPriority w:val="98"/>
    <w:semiHidden/>
    <w:rsid w:val="00E07762"/>
    <w:rPr>
      <w:rFonts w:ascii="Consolas" w:hAnsi="Consolas"/>
      <w:sz w:val="20"/>
      <w:szCs w:val="20"/>
    </w:rPr>
  </w:style>
  <w:style w:type="character" w:styleId="HTMLKeyboard">
    <w:name w:val="HTML Keyboard"/>
    <w:basedOn w:val="DefaultParagraphFont"/>
    <w:uiPriority w:val="98"/>
    <w:semiHidden/>
    <w:rsid w:val="00E07762"/>
    <w:rPr>
      <w:rFonts w:ascii="Consolas" w:hAnsi="Consolas"/>
      <w:sz w:val="20"/>
      <w:szCs w:val="20"/>
    </w:rPr>
  </w:style>
  <w:style w:type="character" w:styleId="HTMLSample">
    <w:name w:val="HTML Sample"/>
    <w:basedOn w:val="DefaultParagraphFont"/>
    <w:uiPriority w:val="98"/>
    <w:semiHidden/>
    <w:rsid w:val="00E07762"/>
    <w:rPr>
      <w:rFonts w:ascii="Consolas" w:hAnsi="Consolas"/>
      <w:sz w:val="24"/>
      <w:szCs w:val="24"/>
    </w:rPr>
  </w:style>
  <w:style w:type="paragraph" w:styleId="TOCHeading">
    <w:name w:val="TOC Heading"/>
    <w:basedOn w:val="ZsysbasisOrdina"/>
    <w:next w:val="BasistekstOrdina"/>
    <w:uiPriority w:val="98"/>
    <w:semiHidden/>
    <w:unhideWhenUsed/>
    <w:rsid w:val="00FC3FA5"/>
    <w:pPr>
      <w:keepLines/>
      <w:spacing w:before="480"/>
    </w:pPr>
    <w:rPr>
      <w:rFonts w:asciiTheme="majorHAnsi" w:eastAsiaTheme="majorEastAsia" w:hAnsiTheme="majorHAnsi" w:cstheme="majorBidi"/>
      <w:sz w:val="28"/>
      <w:szCs w:val="28"/>
    </w:rPr>
  </w:style>
  <w:style w:type="paragraph" w:styleId="ListParagraph">
    <w:name w:val="List Paragraph"/>
    <w:basedOn w:val="ZsysbasisOrdina"/>
    <w:next w:val="BasistekstOrdina"/>
    <w:uiPriority w:val="98"/>
    <w:semiHidden/>
    <w:rsid w:val="00E7078D"/>
    <w:pPr>
      <w:ind w:left="720"/>
    </w:pPr>
  </w:style>
  <w:style w:type="character" w:styleId="Emphasis">
    <w:name w:val="Emphasis"/>
    <w:basedOn w:val="DefaultParagraphFont"/>
    <w:uiPriority w:val="98"/>
    <w:semiHidden/>
    <w:rsid w:val="00E07762"/>
    <w:rPr>
      <w:i/>
      <w:iCs/>
    </w:rPr>
  </w:style>
  <w:style w:type="character" w:styleId="LineNumber">
    <w:name w:val="line number"/>
    <w:basedOn w:val="DefaultParagraphFont"/>
    <w:uiPriority w:val="98"/>
    <w:semiHidden/>
    <w:rsid w:val="00E07762"/>
  </w:style>
  <w:style w:type="numbering" w:customStyle="1" w:styleId="KopnummeringOrdina">
    <w:name w:val="Kopnummering Ordina"/>
    <w:uiPriority w:val="4"/>
    <w:semiHidden/>
    <w:rsid w:val="00345315"/>
    <w:pPr>
      <w:numPr>
        <w:numId w:val="9"/>
      </w:numPr>
    </w:pPr>
  </w:style>
  <w:style w:type="paragraph" w:customStyle="1" w:styleId="ZsyseenpuntOrdina">
    <w:name w:val="Zsyseenpunt Ordina"/>
    <w:basedOn w:val="ZsysbasisOrdina"/>
    <w:uiPriority w:val="4"/>
    <w:semiHidden/>
    <w:rsid w:val="00756C31"/>
    <w:pPr>
      <w:spacing w:line="20" w:lineRule="exact"/>
    </w:pPr>
    <w:rPr>
      <w:sz w:val="2"/>
    </w:rPr>
  </w:style>
  <w:style w:type="paragraph" w:customStyle="1" w:styleId="ZsysbasisdocumentgegevensOrdina">
    <w:name w:val="Zsysbasisdocumentgegevens Ordina"/>
    <w:basedOn w:val="ZsysbasisOrdina"/>
    <w:next w:val="BasistekstOrdina"/>
    <w:uiPriority w:val="4"/>
    <w:semiHidden/>
    <w:rsid w:val="0020548B"/>
    <w:rPr>
      <w:noProof/>
    </w:rPr>
  </w:style>
  <w:style w:type="paragraph" w:customStyle="1" w:styleId="DocumentgegevenskopjeOrdina">
    <w:name w:val="Documentgegevens kopje Ordina"/>
    <w:basedOn w:val="ZsysbasisdocumentgegevensOrdina"/>
    <w:uiPriority w:val="4"/>
    <w:rsid w:val="00756C31"/>
  </w:style>
  <w:style w:type="paragraph" w:customStyle="1" w:styleId="DocumentgegevensOrdina">
    <w:name w:val="Documentgegevens Ordina"/>
    <w:basedOn w:val="ZsysbasisdocumentgegevensOrdina"/>
    <w:uiPriority w:val="4"/>
    <w:rsid w:val="00756C31"/>
  </w:style>
  <w:style w:type="paragraph" w:customStyle="1" w:styleId="PaginanummerOrdina">
    <w:name w:val="Paginanummer Ordina"/>
    <w:basedOn w:val="ZsysbasisdocumentgegevensOrdina"/>
    <w:uiPriority w:val="4"/>
    <w:rsid w:val="00E334BB"/>
  </w:style>
  <w:style w:type="paragraph" w:customStyle="1" w:styleId="AfzendergegevensOrdina">
    <w:name w:val="Afzendergegevens Ordina"/>
    <w:basedOn w:val="ZsysbasisdocumentgegevensOrdina"/>
    <w:uiPriority w:val="4"/>
    <w:rsid w:val="00135E7B"/>
  </w:style>
  <w:style w:type="paragraph" w:customStyle="1" w:styleId="AfzendergegevenskopjeOrdina">
    <w:name w:val="Afzendergegevens kopje Ordina"/>
    <w:basedOn w:val="ZsysbasisdocumentgegevensOrdina"/>
    <w:uiPriority w:val="4"/>
    <w:rsid w:val="00135E7B"/>
  </w:style>
  <w:style w:type="numbering" w:customStyle="1" w:styleId="OpsommingtekenOrdina">
    <w:name w:val="Opsomming teken Ordina"/>
    <w:uiPriority w:val="4"/>
    <w:semiHidden/>
    <w:rsid w:val="00AD44F1"/>
    <w:pPr>
      <w:numPr>
        <w:numId w:val="10"/>
      </w:numPr>
    </w:pPr>
  </w:style>
  <w:style w:type="paragraph" w:customStyle="1" w:styleId="AlineavoorafbeeldingOrdina">
    <w:name w:val="Alinea voor afbeelding Ordina"/>
    <w:basedOn w:val="ZsysbasisOrdina"/>
    <w:next w:val="BasistekstOrdina"/>
    <w:uiPriority w:val="4"/>
    <w:qFormat/>
    <w:rsid w:val="00BB239A"/>
  </w:style>
  <w:style w:type="paragraph" w:customStyle="1" w:styleId="Titel1Ordina">
    <w:name w:val="Titel 1 Ordina"/>
    <w:basedOn w:val="ZsysbasisOrdina"/>
    <w:next w:val="Titel2Ordina"/>
    <w:uiPriority w:val="4"/>
    <w:qFormat/>
    <w:rsid w:val="002D782C"/>
    <w:pPr>
      <w:keepLines/>
      <w:spacing w:line="300" w:lineRule="exact"/>
    </w:pPr>
    <w:rPr>
      <w:sz w:val="28"/>
    </w:rPr>
  </w:style>
  <w:style w:type="paragraph" w:customStyle="1" w:styleId="SubtitelOrdina">
    <w:name w:val="Subtitel Ordina"/>
    <w:basedOn w:val="ZsysbasisOrdina"/>
    <w:uiPriority w:val="4"/>
    <w:qFormat/>
    <w:rsid w:val="000E1539"/>
    <w:pPr>
      <w:keepLines/>
    </w:pPr>
  </w:style>
  <w:style w:type="numbering" w:customStyle="1" w:styleId="BijlagenummeringOrdina">
    <w:name w:val="Bijlagenummering Ordina"/>
    <w:uiPriority w:val="4"/>
    <w:semiHidden/>
    <w:rsid w:val="00345315"/>
    <w:pPr>
      <w:numPr>
        <w:numId w:val="11"/>
      </w:numPr>
    </w:pPr>
  </w:style>
  <w:style w:type="paragraph" w:customStyle="1" w:styleId="Bijlagekop1Ordina">
    <w:name w:val="Bijlage kop 1 Ordina"/>
    <w:basedOn w:val="ZsysbasisOrdina"/>
    <w:next w:val="BasistekstOrdina"/>
    <w:uiPriority w:val="4"/>
    <w:qFormat/>
    <w:rsid w:val="00210D00"/>
    <w:pPr>
      <w:keepNext/>
      <w:keepLines/>
      <w:numPr>
        <w:numId w:val="30"/>
      </w:numPr>
      <w:tabs>
        <w:tab w:val="left" w:pos="709"/>
      </w:tabs>
      <w:spacing w:after="400" w:line="320" w:lineRule="atLeast"/>
      <w:outlineLvl w:val="0"/>
    </w:pPr>
    <w:rPr>
      <w:rFonts w:ascii="Roboto Condensed" w:hAnsi="Roboto Condensed"/>
      <w:bCs/>
      <w:caps/>
      <w:spacing w:val="6"/>
      <w:sz w:val="40"/>
      <w:szCs w:val="32"/>
    </w:rPr>
  </w:style>
  <w:style w:type="paragraph" w:customStyle="1" w:styleId="Bijlagekop2Ordina">
    <w:name w:val="Bijlage kop 2 Ordina"/>
    <w:basedOn w:val="ZsysbasisOrdina"/>
    <w:next w:val="BasistekstOrdina"/>
    <w:uiPriority w:val="4"/>
    <w:qFormat/>
    <w:rsid w:val="00345315"/>
    <w:pPr>
      <w:keepNext/>
      <w:keepLines/>
      <w:numPr>
        <w:ilvl w:val="1"/>
        <w:numId w:val="30"/>
      </w:numPr>
      <w:spacing w:before="620" w:after="260" w:line="360" w:lineRule="atLeast"/>
      <w:outlineLvl w:val="1"/>
    </w:pPr>
    <w:rPr>
      <w:bCs/>
      <w:iCs/>
      <w:color w:val="007F91" w:themeColor="accent4"/>
      <w:sz w:val="28"/>
      <w:szCs w:val="28"/>
    </w:rPr>
  </w:style>
  <w:style w:type="paragraph" w:styleId="CommentSubject">
    <w:name w:val="annotation subject"/>
    <w:basedOn w:val="ZsysbasisOrdina"/>
    <w:next w:val="BasistekstOrdina"/>
    <w:link w:val="CommentSubjectChar"/>
    <w:uiPriority w:val="98"/>
    <w:semiHidden/>
    <w:rsid w:val="00E7078D"/>
    <w:rPr>
      <w:b/>
      <w:bCs/>
      <w:szCs w:val="20"/>
    </w:rPr>
  </w:style>
  <w:style w:type="character" w:customStyle="1" w:styleId="CommentSubjectChar">
    <w:name w:val="Comment Subject Char"/>
    <w:basedOn w:val="CommentTextChar"/>
    <w:link w:val="CommentSubject"/>
    <w:rsid w:val="00E7078D"/>
    <w:rPr>
      <w:rFonts w:asciiTheme="minorHAnsi" w:hAnsiTheme="minorHAnsi" w:cs="Maiandra GD"/>
      <w:b/>
      <w:bCs/>
      <w:color w:val="000000" w:themeColor="text1"/>
      <w:sz w:val="18"/>
      <w:szCs w:val="18"/>
    </w:rPr>
  </w:style>
  <w:style w:type="character" w:customStyle="1" w:styleId="BodyText2Char">
    <w:name w:val="Body Text 2 Char"/>
    <w:basedOn w:val="DefaultParagraphFont"/>
    <w:link w:val="BodyText2"/>
    <w:rsid w:val="00E7078D"/>
    <w:rPr>
      <w:rFonts w:ascii="Maiandra GD" w:hAnsi="Maiandra GD" w:cs="Maiandra GD"/>
      <w:sz w:val="18"/>
      <w:szCs w:val="18"/>
    </w:rPr>
  </w:style>
  <w:style w:type="character" w:customStyle="1" w:styleId="BodyTextChar">
    <w:name w:val="Body Text Char"/>
    <w:basedOn w:val="ZsysbasisOrdinaChar"/>
    <w:link w:val="BodyText"/>
    <w:semiHidden/>
    <w:rsid w:val="00E7078D"/>
    <w:rPr>
      <w:rFonts w:asciiTheme="minorHAnsi" w:hAnsiTheme="minorHAnsi" w:cs="Maiandra GD"/>
      <w:color w:val="000000" w:themeColor="text1"/>
      <w:sz w:val="18"/>
      <w:szCs w:val="18"/>
    </w:rPr>
  </w:style>
  <w:style w:type="character" w:customStyle="1" w:styleId="BodyTextFirstIndent2Char">
    <w:name w:val="Body Text First Indent 2 Char"/>
    <w:basedOn w:val="BodyTextIndentChar"/>
    <w:link w:val="BodyTextFirstIndent2"/>
    <w:rsid w:val="00E7078D"/>
    <w:rPr>
      <w:rFonts w:ascii="Maiandra GD" w:hAnsi="Maiandra GD" w:cs="Maiandra GD"/>
      <w:sz w:val="18"/>
      <w:szCs w:val="18"/>
    </w:rPr>
  </w:style>
  <w:style w:type="paragraph" w:styleId="BodyTextIndent2">
    <w:name w:val="Body Text Indent 2"/>
    <w:basedOn w:val="ZsysbasisOrdina"/>
    <w:next w:val="BasistekstOrdina"/>
    <w:link w:val="BodyTextIndent2Char"/>
    <w:uiPriority w:val="98"/>
    <w:semiHidden/>
    <w:rsid w:val="00E7078D"/>
    <w:pPr>
      <w:ind w:left="284"/>
    </w:pPr>
  </w:style>
  <w:style w:type="character" w:customStyle="1" w:styleId="BodyTextIndent2Char">
    <w:name w:val="Body Text Indent 2 Char"/>
    <w:basedOn w:val="DefaultParagraphFont"/>
    <w:link w:val="BodyTextIndent2"/>
    <w:rsid w:val="00E7078D"/>
    <w:rPr>
      <w:rFonts w:ascii="Maiandra GD" w:hAnsi="Maiandra GD" w:cs="Maiandra GD"/>
      <w:sz w:val="18"/>
      <w:szCs w:val="18"/>
    </w:rPr>
  </w:style>
  <w:style w:type="paragraph" w:styleId="BodyTextIndent3">
    <w:name w:val="Body Text Indent 3"/>
    <w:basedOn w:val="ZsysbasisOrdina"/>
    <w:next w:val="BasistekstOrdina"/>
    <w:link w:val="BodyTextIndent3Char"/>
    <w:uiPriority w:val="98"/>
    <w:semiHidden/>
    <w:rsid w:val="00E7078D"/>
    <w:pPr>
      <w:ind w:left="284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E7078D"/>
    <w:rPr>
      <w:rFonts w:ascii="Maiandra GD" w:hAnsi="Maiandra GD" w:cs="Maiandra GD"/>
      <w:sz w:val="18"/>
      <w:szCs w:val="16"/>
    </w:rPr>
  </w:style>
  <w:style w:type="paragraph" w:styleId="TableofFigures">
    <w:name w:val="table of figures"/>
    <w:aliases w:val="Lijst met afbeeldingen Ordina"/>
    <w:basedOn w:val="ZsysbasisOrdina"/>
    <w:next w:val="BasistekstOrdina"/>
    <w:uiPriority w:val="4"/>
    <w:rsid w:val="00DD2A9E"/>
  </w:style>
  <w:style w:type="table" w:customStyle="1" w:styleId="TabelzonderopmaakOrdina">
    <w:name w:val="Tabel zonder opmaak Ordina"/>
    <w:basedOn w:val="TableNormal"/>
    <w:uiPriority w:val="99"/>
    <w:qFormat/>
    <w:rsid w:val="00D16E87"/>
    <w:pPr>
      <w:spacing w:line="240" w:lineRule="auto"/>
    </w:pPr>
    <w:tblPr>
      <w:tblCellMar>
        <w:left w:w="0" w:type="dxa"/>
        <w:right w:w="0" w:type="dxa"/>
      </w:tblCellMar>
    </w:tblPr>
  </w:style>
  <w:style w:type="paragraph" w:customStyle="1" w:styleId="ZsysbasistocOrdina">
    <w:name w:val="Zsysbasistoc Ordina"/>
    <w:basedOn w:val="ZsysbasisOrdina"/>
    <w:next w:val="BasistekstOrdina"/>
    <w:uiPriority w:val="4"/>
    <w:semiHidden/>
    <w:rsid w:val="00364B2C"/>
    <w:pPr>
      <w:ind w:left="709" w:right="567" w:hanging="709"/>
    </w:pPr>
  </w:style>
  <w:style w:type="numbering" w:customStyle="1" w:styleId="AgendapuntlijstOrdina">
    <w:name w:val="Agendapunt (lijst) Ordina"/>
    <w:uiPriority w:val="4"/>
    <w:semiHidden/>
    <w:rsid w:val="001C6232"/>
    <w:pPr>
      <w:numPr>
        <w:numId w:val="24"/>
      </w:numPr>
    </w:pPr>
  </w:style>
  <w:style w:type="paragraph" w:customStyle="1" w:styleId="AgendapuntOrdina">
    <w:name w:val="Agendapunt Ordina"/>
    <w:basedOn w:val="ZsysbasisOrdina"/>
    <w:uiPriority w:val="4"/>
    <w:rsid w:val="001C6232"/>
    <w:pPr>
      <w:numPr>
        <w:numId w:val="25"/>
      </w:numPr>
    </w:pPr>
  </w:style>
  <w:style w:type="paragraph" w:customStyle="1" w:styleId="ZsysbasistabeltekstOrdina">
    <w:name w:val="Zsysbasistabeltekst Ordina"/>
    <w:basedOn w:val="ZsysbasisOrdina"/>
    <w:next w:val="TabeltekstOrdina"/>
    <w:uiPriority w:val="4"/>
    <w:semiHidden/>
    <w:rsid w:val="00BF4BA3"/>
    <w:pPr>
      <w:ind w:left="57" w:right="57"/>
    </w:pPr>
  </w:style>
  <w:style w:type="paragraph" w:customStyle="1" w:styleId="TabeltekstOrdina">
    <w:name w:val="Tabeltekst Ordina"/>
    <w:basedOn w:val="ZsysbasistabeltekstOrdina"/>
    <w:uiPriority w:val="4"/>
    <w:rsid w:val="00312D26"/>
  </w:style>
  <w:style w:type="paragraph" w:customStyle="1" w:styleId="TabelkopjeOrdina">
    <w:name w:val="Tabelkopje Ordina"/>
    <w:basedOn w:val="ZsysbasistabeltekstOrdina"/>
    <w:next w:val="TabeltekstOrdina"/>
    <w:uiPriority w:val="4"/>
    <w:rsid w:val="00312D26"/>
  </w:style>
  <w:style w:type="paragraph" w:customStyle="1" w:styleId="DocumentnaamOrdina">
    <w:name w:val="Documentnaam Ordina"/>
    <w:basedOn w:val="ZsysbasisOrdina"/>
    <w:next w:val="BasistekstOrdina"/>
    <w:uiPriority w:val="4"/>
    <w:rsid w:val="00B30352"/>
    <w:pPr>
      <w:spacing w:line="480" w:lineRule="exact"/>
    </w:pPr>
    <w:rPr>
      <w:b/>
      <w:color w:val="58595B" w:themeColor="accent2"/>
      <w:sz w:val="39"/>
    </w:rPr>
  </w:style>
  <w:style w:type="paragraph" w:customStyle="1" w:styleId="Titel2Ordina">
    <w:name w:val="Titel 2 Ordina"/>
    <w:basedOn w:val="ZsysbasisOrdina"/>
    <w:next w:val="BasistekstOrdina"/>
    <w:uiPriority w:val="4"/>
    <w:qFormat/>
    <w:rsid w:val="002D782C"/>
    <w:pPr>
      <w:spacing w:line="300" w:lineRule="exact"/>
    </w:pPr>
    <w:rPr>
      <w:b/>
      <w:sz w:val="28"/>
    </w:rPr>
  </w:style>
  <w:style w:type="paragraph" w:customStyle="1" w:styleId="DisclaimerOrdina">
    <w:name w:val="Disclaimer Ordina"/>
    <w:basedOn w:val="ZsysbasisOrdina"/>
    <w:next w:val="BasistekstOrdina"/>
    <w:uiPriority w:val="4"/>
    <w:qFormat/>
    <w:rsid w:val="008A5B53"/>
    <w:pPr>
      <w:keepLines/>
    </w:pPr>
    <w:rPr>
      <w:sz w:val="16"/>
    </w:rPr>
  </w:style>
  <w:style w:type="table" w:customStyle="1" w:styleId="TabelstijlOrdina">
    <w:name w:val="Tabelstijl Ordina"/>
    <w:basedOn w:val="TableNormal"/>
    <w:uiPriority w:val="99"/>
    <w:rsid w:val="00070797"/>
    <w:rPr>
      <w:rFonts w:asciiTheme="minorHAnsi" w:hAnsiTheme="minorHAnsi"/>
    </w:rPr>
    <w:tblPr>
      <w:tblBorders>
        <w:insideH w:val="single" w:sz="4" w:space="0" w:color="58595B" w:themeColor="accent2"/>
        <w:insideV w:val="single" w:sz="4" w:space="0" w:color="58595B" w:themeColor="accent2"/>
      </w:tblBorders>
      <w:tblCellMar>
        <w:left w:w="0" w:type="dxa"/>
        <w:right w:w="0" w:type="dxa"/>
      </w:tblCellMar>
    </w:tblPr>
    <w:tblStylePr w:type="firstRow">
      <w:rPr>
        <w:b/>
      </w:rPr>
    </w:tblStylePr>
    <w:tblStylePr w:type="lastRow">
      <w:tblPr/>
      <w:tcPr>
        <w:tcBorders>
          <w:top w:val="single" w:sz="4" w:space="0" w:color="F58220" w:themeColor="accent1"/>
          <w:left w:val="nil"/>
          <w:bottom w:val="nil"/>
          <w:right w:val="nil"/>
          <w:insideH w:val="nil"/>
          <w:insideV w:val="single" w:sz="4" w:space="0" w:color="58595B" w:themeColor="accent2"/>
          <w:tl2br w:val="nil"/>
          <w:tr2bl w:val="nil"/>
        </w:tcBorders>
      </w:tcPr>
    </w:tblStylePr>
  </w:style>
  <w:style w:type="paragraph" w:customStyle="1" w:styleId="TabeltekstvetOrdina">
    <w:name w:val="Tabeltekst vet Ordina"/>
    <w:basedOn w:val="ZsysbasistabeltekstOrdina"/>
    <w:uiPriority w:val="4"/>
    <w:rsid w:val="00E63DE2"/>
    <w:rPr>
      <w:b/>
    </w:rPr>
  </w:style>
  <w:style w:type="table" w:styleId="DarkList">
    <w:name w:val="Dark List"/>
    <w:basedOn w:val="TableNormal"/>
    <w:uiPriority w:val="70"/>
    <w:semiHidden/>
    <w:unhideWhenUsed/>
    <w:rsid w:val="00535E2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ediumGrid1">
    <w:name w:val="Medium Grid 1"/>
    <w:basedOn w:val="TableNormal"/>
    <w:uiPriority w:val="67"/>
    <w:semiHidden/>
    <w:unhideWhenUsed/>
    <w:rsid w:val="00535E29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35E29"/>
    <w:pPr>
      <w:spacing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35E2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Shading1">
    <w:name w:val="Medium Shading 1"/>
    <w:basedOn w:val="TableNormal"/>
    <w:uiPriority w:val="63"/>
    <w:semiHidden/>
    <w:unhideWhenUsed/>
    <w:rsid w:val="00535E29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35E29"/>
    <w:pPr>
      <w:spacing w:line="240" w:lineRule="auto"/>
    </w:pPr>
    <w:tblPr>
      <w:tblStyleRowBandSize w:val="1"/>
      <w:tblStyleColBandSize w:val="1"/>
      <w:tblBorders>
        <w:top w:val="single" w:sz="8" w:space="0" w:color="F7A157" w:themeColor="accent1" w:themeTint="BF"/>
        <w:left w:val="single" w:sz="8" w:space="0" w:color="F7A157" w:themeColor="accent1" w:themeTint="BF"/>
        <w:bottom w:val="single" w:sz="8" w:space="0" w:color="F7A157" w:themeColor="accent1" w:themeTint="BF"/>
        <w:right w:val="single" w:sz="8" w:space="0" w:color="F7A157" w:themeColor="accent1" w:themeTint="BF"/>
        <w:insideH w:val="single" w:sz="8" w:space="0" w:color="F7A15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A157" w:themeColor="accent1" w:themeTint="BF"/>
          <w:left w:val="single" w:sz="8" w:space="0" w:color="F7A157" w:themeColor="accent1" w:themeTint="BF"/>
          <w:bottom w:val="single" w:sz="8" w:space="0" w:color="F7A157" w:themeColor="accent1" w:themeTint="BF"/>
          <w:right w:val="single" w:sz="8" w:space="0" w:color="F7A157" w:themeColor="accent1" w:themeTint="BF"/>
          <w:insideH w:val="nil"/>
          <w:insideV w:val="nil"/>
        </w:tcBorders>
        <w:shd w:val="clear" w:color="auto" w:fill="F5822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A157" w:themeColor="accent1" w:themeTint="BF"/>
          <w:left w:val="single" w:sz="8" w:space="0" w:color="F7A157" w:themeColor="accent1" w:themeTint="BF"/>
          <w:bottom w:val="single" w:sz="8" w:space="0" w:color="F7A157" w:themeColor="accent1" w:themeTint="BF"/>
          <w:right w:val="single" w:sz="8" w:space="0" w:color="F7A15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7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7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35E2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35E2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5822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5822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5822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semiHidden/>
    <w:unhideWhenUsed/>
    <w:rsid w:val="00535E29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35E29"/>
    <w:pPr>
      <w:spacing w:line="240" w:lineRule="auto"/>
    </w:pPr>
    <w:tblPr>
      <w:tblStyleRowBandSize w:val="1"/>
      <w:tblStyleColBandSize w:val="1"/>
      <w:tblBorders>
        <w:top w:val="single" w:sz="8" w:space="0" w:color="F58220" w:themeColor="accent1"/>
        <w:bottom w:val="single" w:sz="8" w:space="0" w:color="F5822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58220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58220" w:themeColor="accent1"/>
          <w:bottom w:val="single" w:sz="8" w:space="0" w:color="F5822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58220" w:themeColor="accent1"/>
          <w:bottom w:val="single" w:sz="8" w:space="0" w:color="F58220" w:themeColor="accent1"/>
        </w:tcBorders>
      </w:tcPr>
    </w:tblStylePr>
    <w:tblStylePr w:type="band1Vert">
      <w:tblPr/>
      <w:tcPr>
        <w:shd w:val="clear" w:color="auto" w:fill="FCDFC7" w:themeFill="accent1" w:themeFillTint="3F"/>
      </w:tcPr>
    </w:tblStylePr>
    <w:tblStylePr w:type="band1Horz">
      <w:tblPr/>
      <w:tcPr>
        <w:shd w:val="clear" w:color="auto" w:fill="FCDFC7" w:themeFill="accent1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35E29"/>
    <w:pPr>
      <w:spacing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olorfulGrid">
    <w:name w:val="Colorful Grid"/>
    <w:basedOn w:val="TableNormal"/>
    <w:uiPriority w:val="73"/>
    <w:semiHidden/>
    <w:unhideWhenUsed/>
    <w:rsid w:val="00535E29"/>
    <w:pPr>
      <w:spacing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35E29"/>
    <w:pPr>
      <w:spacing w:line="240" w:lineRule="auto"/>
    </w:pPr>
    <w:tblPr>
      <w:tblStyleRowBandSize w:val="1"/>
      <w:tblStyleColBandSize w:val="1"/>
      <w:tblBorders>
        <w:top w:val="single" w:sz="24" w:space="0" w:color="58595B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8595B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semiHidden/>
    <w:unhideWhenUsed/>
    <w:rsid w:val="00535E29"/>
    <w:pPr>
      <w:spacing w:line="240" w:lineRule="auto"/>
    </w:p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64748" w:themeFill="accent2" w:themeFillShade="CC"/>
      </w:tcPr>
    </w:tblStylePr>
    <w:tblStylePr w:type="lastRow">
      <w:rPr>
        <w:b/>
        <w:bCs/>
        <w:color w:val="46474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ghtGrid">
    <w:name w:val="Light Grid"/>
    <w:basedOn w:val="TableNormal"/>
    <w:uiPriority w:val="62"/>
    <w:semiHidden/>
    <w:unhideWhenUsed/>
    <w:rsid w:val="00535E29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35E29"/>
    <w:pPr>
      <w:spacing w:line="240" w:lineRule="auto"/>
    </w:pPr>
    <w:tblPr>
      <w:tblStyleRowBandSize w:val="1"/>
      <w:tblStyleColBandSize w:val="1"/>
      <w:tblBorders>
        <w:top w:val="single" w:sz="8" w:space="0" w:color="F58220" w:themeColor="accent1"/>
        <w:left w:val="single" w:sz="8" w:space="0" w:color="F58220" w:themeColor="accent1"/>
        <w:bottom w:val="single" w:sz="8" w:space="0" w:color="F58220" w:themeColor="accent1"/>
        <w:right w:val="single" w:sz="8" w:space="0" w:color="F58220" w:themeColor="accent1"/>
        <w:insideH w:val="single" w:sz="8" w:space="0" w:color="F58220" w:themeColor="accent1"/>
        <w:insideV w:val="single" w:sz="8" w:space="0" w:color="F5822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58220" w:themeColor="accent1"/>
          <w:left w:val="single" w:sz="8" w:space="0" w:color="F58220" w:themeColor="accent1"/>
          <w:bottom w:val="single" w:sz="18" w:space="0" w:color="F58220" w:themeColor="accent1"/>
          <w:right w:val="single" w:sz="8" w:space="0" w:color="F58220" w:themeColor="accent1"/>
          <w:insideH w:val="nil"/>
          <w:insideV w:val="single" w:sz="8" w:space="0" w:color="F5822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58220" w:themeColor="accent1"/>
          <w:left w:val="single" w:sz="8" w:space="0" w:color="F58220" w:themeColor="accent1"/>
          <w:bottom w:val="single" w:sz="8" w:space="0" w:color="F58220" w:themeColor="accent1"/>
          <w:right w:val="single" w:sz="8" w:space="0" w:color="F58220" w:themeColor="accent1"/>
          <w:insideH w:val="nil"/>
          <w:insideV w:val="single" w:sz="8" w:space="0" w:color="F5822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58220" w:themeColor="accent1"/>
          <w:left w:val="single" w:sz="8" w:space="0" w:color="F58220" w:themeColor="accent1"/>
          <w:bottom w:val="single" w:sz="8" w:space="0" w:color="F58220" w:themeColor="accent1"/>
          <w:right w:val="single" w:sz="8" w:space="0" w:color="F58220" w:themeColor="accent1"/>
        </w:tcBorders>
      </w:tcPr>
    </w:tblStylePr>
    <w:tblStylePr w:type="band1Vert">
      <w:tblPr/>
      <w:tcPr>
        <w:tcBorders>
          <w:top w:val="single" w:sz="8" w:space="0" w:color="F58220" w:themeColor="accent1"/>
          <w:left w:val="single" w:sz="8" w:space="0" w:color="F58220" w:themeColor="accent1"/>
          <w:bottom w:val="single" w:sz="8" w:space="0" w:color="F58220" w:themeColor="accent1"/>
          <w:right w:val="single" w:sz="8" w:space="0" w:color="F58220" w:themeColor="accent1"/>
        </w:tcBorders>
        <w:shd w:val="clear" w:color="auto" w:fill="FCDFC7" w:themeFill="accent1" w:themeFillTint="3F"/>
      </w:tcPr>
    </w:tblStylePr>
    <w:tblStylePr w:type="band1Horz">
      <w:tblPr/>
      <w:tcPr>
        <w:tcBorders>
          <w:top w:val="single" w:sz="8" w:space="0" w:color="F58220" w:themeColor="accent1"/>
          <w:left w:val="single" w:sz="8" w:space="0" w:color="F58220" w:themeColor="accent1"/>
          <w:bottom w:val="single" w:sz="8" w:space="0" w:color="F58220" w:themeColor="accent1"/>
          <w:right w:val="single" w:sz="8" w:space="0" w:color="F58220" w:themeColor="accent1"/>
          <w:insideV w:val="single" w:sz="8" w:space="0" w:color="F58220" w:themeColor="accent1"/>
        </w:tcBorders>
        <w:shd w:val="clear" w:color="auto" w:fill="FCDFC7" w:themeFill="accent1" w:themeFillTint="3F"/>
      </w:tcPr>
    </w:tblStylePr>
    <w:tblStylePr w:type="band2Horz">
      <w:tblPr/>
      <w:tcPr>
        <w:tcBorders>
          <w:top w:val="single" w:sz="8" w:space="0" w:color="F58220" w:themeColor="accent1"/>
          <w:left w:val="single" w:sz="8" w:space="0" w:color="F58220" w:themeColor="accent1"/>
          <w:bottom w:val="single" w:sz="8" w:space="0" w:color="F58220" w:themeColor="accent1"/>
          <w:right w:val="single" w:sz="8" w:space="0" w:color="F58220" w:themeColor="accent1"/>
          <w:insideV w:val="single" w:sz="8" w:space="0" w:color="F58220" w:themeColor="accent1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35E29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35E29"/>
    <w:pPr>
      <w:spacing w:line="240" w:lineRule="auto"/>
    </w:pPr>
    <w:rPr>
      <w:color w:val="C65F09" w:themeColor="accent1" w:themeShade="BF"/>
    </w:rPr>
    <w:tblPr>
      <w:tblStyleRowBandSize w:val="1"/>
      <w:tblStyleColBandSize w:val="1"/>
      <w:tblBorders>
        <w:top w:val="single" w:sz="8" w:space="0" w:color="F58220" w:themeColor="accent1"/>
        <w:bottom w:val="single" w:sz="8" w:space="0" w:color="F5822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58220" w:themeColor="accent1"/>
          <w:left w:val="nil"/>
          <w:bottom w:val="single" w:sz="8" w:space="0" w:color="F5822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58220" w:themeColor="accent1"/>
          <w:left w:val="nil"/>
          <w:bottom w:val="single" w:sz="8" w:space="0" w:color="F5822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7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7" w:themeFill="accent1" w:themeFillTint="3F"/>
      </w:tcPr>
    </w:tblStylePr>
  </w:style>
  <w:style w:type="table" w:styleId="LightList">
    <w:name w:val="Light List"/>
    <w:basedOn w:val="TableNormal"/>
    <w:uiPriority w:val="61"/>
    <w:semiHidden/>
    <w:unhideWhenUsed/>
    <w:rsid w:val="00535E29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35E29"/>
    <w:pPr>
      <w:spacing w:line="240" w:lineRule="auto"/>
    </w:pPr>
    <w:tblPr>
      <w:tblStyleRowBandSize w:val="1"/>
      <w:tblStyleColBandSize w:val="1"/>
      <w:tblBorders>
        <w:top w:val="single" w:sz="8" w:space="0" w:color="F58220" w:themeColor="accent1"/>
        <w:left w:val="single" w:sz="8" w:space="0" w:color="F58220" w:themeColor="accent1"/>
        <w:bottom w:val="single" w:sz="8" w:space="0" w:color="F58220" w:themeColor="accent1"/>
        <w:right w:val="single" w:sz="8" w:space="0" w:color="F5822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5822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8220" w:themeColor="accent1"/>
          <w:left w:val="single" w:sz="8" w:space="0" w:color="F58220" w:themeColor="accent1"/>
          <w:bottom w:val="single" w:sz="8" w:space="0" w:color="F58220" w:themeColor="accent1"/>
          <w:right w:val="single" w:sz="8" w:space="0" w:color="F5822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58220" w:themeColor="accent1"/>
          <w:left w:val="single" w:sz="8" w:space="0" w:color="F58220" w:themeColor="accent1"/>
          <w:bottom w:val="single" w:sz="8" w:space="0" w:color="F58220" w:themeColor="accent1"/>
          <w:right w:val="single" w:sz="8" w:space="0" w:color="F58220" w:themeColor="accent1"/>
        </w:tcBorders>
      </w:tcPr>
    </w:tblStylePr>
    <w:tblStylePr w:type="band1Horz">
      <w:tblPr/>
      <w:tcPr>
        <w:tcBorders>
          <w:top w:val="single" w:sz="8" w:space="0" w:color="F58220" w:themeColor="accent1"/>
          <w:left w:val="single" w:sz="8" w:space="0" w:color="F58220" w:themeColor="accent1"/>
          <w:bottom w:val="single" w:sz="8" w:space="0" w:color="F58220" w:themeColor="accent1"/>
          <w:right w:val="single" w:sz="8" w:space="0" w:color="F58220" w:themeColor="accent1"/>
        </w:tcBorders>
      </w:tcPr>
    </w:tblStylePr>
  </w:style>
  <w:style w:type="table" w:styleId="ListTable1Light">
    <w:name w:val="List Table 1 Light"/>
    <w:basedOn w:val="TableNormal"/>
    <w:uiPriority w:val="46"/>
    <w:semiHidden/>
    <w:rsid w:val="00535E2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semiHidden/>
    <w:rsid w:val="00535E2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B379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37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2" w:themeFill="accent1" w:themeFillTint="33"/>
      </w:tcPr>
    </w:tblStylePr>
    <w:tblStylePr w:type="band1Horz">
      <w:tblPr/>
      <w:tcPr>
        <w:shd w:val="clear" w:color="auto" w:fill="FDE5D2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semiHidden/>
    <w:rsid w:val="00535E2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A9B9D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A9B9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DDDE" w:themeFill="accent2" w:themeFillTint="33"/>
      </w:tcPr>
    </w:tblStylePr>
    <w:tblStylePr w:type="band1Horz">
      <w:tblPr/>
      <w:tcPr>
        <w:shd w:val="clear" w:color="auto" w:fill="DDDDDE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semiHidden/>
    <w:rsid w:val="00535E2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accent3" w:themeFillTint="33"/>
      </w:tcPr>
    </w:tblStylePr>
    <w:tblStylePr w:type="band1Horz">
      <w:tblPr/>
      <w:tcPr>
        <w:shd w:val="clear" w:color="auto" w:fill="CCCCCC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semiHidden/>
    <w:rsid w:val="00535E2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E3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E3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F5FF" w:themeFill="accent4" w:themeFillTint="33"/>
      </w:tcPr>
    </w:tblStylePr>
    <w:tblStylePr w:type="band1Horz">
      <w:tblPr/>
      <w:tcPr>
        <w:shd w:val="clear" w:color="auto" w:fill="B6F5F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semiHidden/>
    <w:rsid w:val="00535E2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9C8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9C8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CF2" w:themeFill="accent5" w:themeFillTint="33"/>
      </w:tcPr>
    </w:tblStylePr>
    <w:tblStylePr w:type="band1Horz">
      <w:tblPr/>
      <w:tcPr>
        <w:shd w:val="clear" w:color="auto" w:fill="D7ECF2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semiHidden/>
    <w:rsid w:val="00535E2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DEDE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DEDE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9" w:themeFill="accent6" w:themeFillTint="33"/>
      </w:tcPr>
    </w:tblStylePr>
    <w:tblStylePr w:type="band1Horz">
      <w:tblPr/>
      <w:tcPr>
        <w:shd w:val="clear" w:color="auto" w:fill="F9F9F9" w:themeFill="accent6" w:themeFillTint="33"/>
      </w:tcPr>
    </w:tblStylePr>
  </w:style>
  <w:style w:type="table" w:styleId="ListTable2">
    <w:name w:val="List Table 2"/>
    <w:basedOn w:val="TableNormal"/>
    <w:uiPriority w:val="47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F9B379" w:themeColor="accent1" w:themeTint="99"/>
        <w:bottom w:val="single" w:sz="4" w:space="0" w:color="F9B379" w:themeColor="accent1" w:themeTint="99"/>
        <w:insideH w:val="single" w:sz="4" w:space="0" w:color="F9B379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2" w:themeFill="accent1" w:themeFillTint="33"/>
      </w:tcPr>
    </w:tblStylePr>
    <w:tblStylePr w:type="band1Horz">
      <w:tblPr/>
      <w:tcPr>
        <w:shd w:val="clear" w:color="auto" w:fill="FDE5D2" w:themeFill="accent1" w:themeFillTint="33"/>
      </w:tcPr>
    </w:tblStylePr>
  </w:style>
  <w:style w:type="table" w:styleId="ListTable2-Accent2">
    <w:name w:val="List Table 2 Accent 2"/>
    <w:basedOn w:val="TableNormal"/>
    <w:uiPriority w:val="47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9A9B9D" w:themeColor="accent2" w:themeTint="99"/>
        <w:bottom w:val="single" w:sz="4" w:space="0" w:color="9A9B9D" w:themeColor="accent2" w:themeTint="99"/>
        <w:insideH w:val="single" w:sz="4" w:space="0" w:color="9A9B9D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DDDE" w:themeFill="accent2" w:themeFillTint="33"/>
      </w:tcPr>
    </w:tblStylePr>
    <w:tblStylePr w:type="band1Horz">
      <w:tblPr/>
      <w:tcPr>
        <w:shd w:val="clear" w:color="auto" w:fill="DDDDDE" w:themeFill="accent2" w:themeFillTint="33"/>
      </w:tcPr>
    </w:tblStylePr>
  </w:style>
  <w:style w:type="table" w:styleId="ListTable2-Accent3">
    <w:name w:val="List Table 2 Accent 3"/>
    <w:basedOn w:val="TableNormal"/>
    <w:uiPriority w:val="47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666666" w:themeColor="accent3" w:themeTint="99"/>
        <w:bottom w:val="single" w:sz="4" w:space="0" w:color="666666" w:themeColor="accent3" w:themeTint="99"/>
        <w:insideH w:val="single" w:sz="4" w:space="0" w:color="666666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accent3" w:themeFillTint="33"/>
      </w:tcPr>
    </w:tblStylePr>
    <w:tblStylePr w:type="band1Horz">
      <w:tblPr/>
      <w:tcPr>
        <w:shd w:val="clear" w:color="auto" w:fill="CCCCCC" w:themeFill="accent3" w:themeFillTint="33"/>
      </w:tcPr>
    </w:tblStylePr>
  </w:style>
  <w:style w:type="table" w:styleId="ListTable2-Accent4">
    <w:name w:val="List Table 2 Accent 4"/>
    <w:basedOn w:val="TableNormal"/>
    <w:uiPriority w:val="47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24E3FF" w:themeColor="accent4" w:themeTint="99"/>
        <w:bottom w:val="single" w:sz="4" w:space="0" w:color="24E3FF" w:themeColor="accent4" w:themeTint="99"/>
        <w:insideH w:val="single" w:sz="4" w:space="0" w:color="24E3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F5FF" w:themeFill="accent4" w:themeFillTint="33"/>
      </w:tcPr>
    </w:tblStylePr>
    <w:tblStylePr w:type="band1Horz">
      <w:tblPr/>
      <w:tcPr>
        <w:shd w:val="clear" w:color="auto" w:fill="B6F5FF" w:themeFill="accent4" w:themeFillTint="33"/>
      </w:tcPr>
    </w:tblStylePr>
  </w:style>
  <w:style w:type="table" w:styleId="ListTable2-Accent5">
    <w:name w:val="List Table 2 Accent 5"/>
    <w:basedOn w:val="TableNormal"/>
    <w:uiPriority w:val="47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89C8D9" w:themeColor="accent5" w:themeTint="99"/>
        <w:bottom w:val="single" w:sz="4" w:space="0" w:color="89C8D9" w:themeColor="accent5" w:themeTint="99"/>
        <w:insideH w:val="single" w:sz="4" w:space="0" w:color="89C8D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CF2" w:themeFill="accent5" w:themeFillTint="33"/>
      </w:tcPr>
    </w:tblStylePr>
    <w:tblStylePr w:type="band1Horz">
      <w:tblPr/>
      <w:tcPr>
        <w:shd w:val="clear" w:color="auto" w:fill="D7ECF2" w:themeFill="accent5" w:themeFillTint="33"/>
      </w:tcPr>
    </w:tblStylePr>
  </w:style>
  <w:style w:type="table" w:styleId="ListTable2-Accent6">
    <w:name w:val="List Table 2 Accent 6"/>
    <w:basedOn w:val="TableNormal"/>
    <w:uiPriority w:val="47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EDEDED" w:themeColor="accent6" w:themeTint="99"/>
        <w:bottom w:val="single" w:sz="4" w:space="0" w:color="EDEDED" w:themeColor="accent6" w:themeTint="99"/>
        <w:insideH w:val="single" w:sz="4" w:space="0" w:color="EDEDE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9" w:themeFill="accent6" w:themeFillTint="33"/>
      </w:tcPr>
    </w:tblStylePr>
    <w:tblStylePr w:type="band1Horz">
      <w:tblPr/>
      <w:tcPr>
        <w:shd w:val="clear" w:color="auto" w:fill="F9F9F9" w:themeFill="accent6" w:themeFillTint="33"/>
      </w:tcPr>
    </w:tblStylePr>
  </w:style>
  <w:style w:type="table" w:styleId="ListTable3">
    <w:name w:val="List Table 3"/>
    <w:basedOn w:val="TableNormal"/>
    <w:uiPriority w:val="48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F58220" w:themeColor="accent1"/>
        <w:left w:val="single" w:sz="4" w:space="0" w:color="F58220" w:themeColor="accent1"/>
        <w:bottom w:val="single" w:sz="4" w:space="0" w:color="F58220" w:themeColor="accent1"/>
        <w:right w:val="single" w:sz="4" w:space="0" w:color="F5822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58220" w:themeFill="accent1"/>
      </w:tcPr>
    </w:tblStylePr>
    <w:tblStylePr w:type="lastRow">
      <w:rPr>
        <w:b/>
        <w:bCs/>
      </w:rPr>
      <w:tblPr/>
      <w:tcPr>
        <w:tcBorders>
          <w:top w:val="double" w:sz="4" w:space="0" w:color="F5822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58220" w:themeColor="accent1"/>
          <w:right w:val="single" w:sz="4" w:space="0" w:color="F58220" w:themeColor="accent1"/>
        </w:tcBorders>
      </w:tcPr>
    </w:tblStylePr>
    <w:tblStylePr w:type="band1Horz">
      <w:tblPr/>
      <w:tcPr>
        <w:tcBorders>
          <w:top w:val="single" w:sz="4" w:space="0" w:color="F58220" w:themeColor="accent1"/>
          <w:bottom w:val="single" w:sz="4" w:space="0" w:color="F5822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58220" w:themeColor="accent1"/>
          <w:left w:val="nil"/>
        </w:tcBorders>
      </w:tcPr>
    </w:tblStylePr>
    <w:tblStylePr w:type="swCell">
      <w:tblPr/>
      <w:tcPr>
        <w:tcBorders>
          <w:top w:val="double" w:sz="4" w:space="0" w:color="F58220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58595B" w:themeColor="accent2"/>
        <w:left w:val="single" w:sz="4" w:space="0" w:color="58595B" w:themeColor="accent2"/>
        <w:bottom w:val="single" w:sz="4" w:space="0" w:color="58595B" w:themeColor="accent2"/>
        <w:right w:val="single" w:sz="4" w:space="0" w:color="58595B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8595B" w:themeFill="accent2"/>
      </w:tcPr>
    </w:tblStylePr>
    <w:tblStylePr w:type="lastRow">
      <w:rPr>
        <w:b/>
        <w:bCs/>
      </w:rPr>
      <w:tblPr/>
      <w:tcPr>
        <w:tcBorders>
          <w:top w:val="double" w:sz="4" w:space="0" w:color="58595B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8595B" w:themeColor="accent2"/>
          <w:right w:val="single" w:sz="4" w:space="0" w:color="58595B" w:themeColor="accent2"/>
        </w:tcBorders>
      </w:tcPr>
    </w:tblStylePr>
    <w:tblStylePr w:type="band1Horz">
      <w:tblPr/>
      <w:tcPr>
        <w:tcBorders>
          <w:top w:val="single" w:sz="4" w:space="0" w:color="58595B" w:themeColor="accent2"/>
          <w:bottom w:val="single" w:sz="4" w:space="0" w:color="58595B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8595B" w:themeColor="accent2"/>
          <w:left w:val="nil"/>
        </w:tcBorders>
      </w:tcPr>
    </w:tblStylePr>
    <w:tblStylePr w:type="swCell">
      <w:tblPr/>
      <w:tcPr>
        <w:tcBorders>
          <w:top w:val="double" w:sz="4" w:space="0" w:color="58595B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000000" w:themeColor="accent3"/>
        <w:left w:val="single" w:sz="4" w:space="0" w:color="000000" w:themeColor="accent3"/>
        <w:bottom w:val="single" w:sz="4" w:space="0" w:color="000000" w:themeColor="accent3"/>
        <w:right w:val="single" w:sz="4" w:space="0" w:color="00000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accent3"/>
      </w:tcPr>
    </w:tblStylePr>
    <w:tblStylePr w:type="lastRow">
      <w:rPr>
        <w:b/>
        <w:bCs/>
      </w:rPr>
      <w:tblPr/>
      <w:tcPr>
        <w:tcBorders>
          <w:top w:val="double" w:sz="4" w:space="0" w:color="00000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accent3"/>
          <w:right w:val="single" w:sz="4" w:space="0" w:color="000000" w:themeColor="accent3"/>
        </w:tcBorders>
      </w:tcPr>
    </w:tblStylePr>
    <w:tblStylePr w:type="band1Horz">
      <w:tblPr/>
      <w:tcPr>
        <w:tcBorders>
          <w:top w:val="single" w:sz="4" w:space="0" w:color="000000" w:themeColor="accent3"/>
          <w:bottom w:val="single" w:sz="4" w:space="0" w:color="00000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accent3"/>
          <w:left w:val="nil"/>
        </w:tcBorders>
      </w:tcPr>
    </w:tblStylePr>
    <w:tblStylePr w:type="swCell">
      <w:tblPr/>
      <w:tcPr>
        <w:tcBorders>
          <w:top w:val="double" w:sz="4" w:space="0" w:color="000000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007F91" w:themeColor="accent4"/>
        <w:left w:val="single" w:sz="4" w:space="0" w:color="007F91" w:themeColor="accent4"/>
        <w:bottom w:val="single" w:sz="4" w:space="0" w:color="007F91" w:themeColor="accent4"/>
        <w:right w:val="single" w:sz="4" w:space="0" w:color="007F91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91" w:themeFill="accent4"/>
      </w:tcPr>
    </w:tblStylePr>
    <w:tblStylePr w:type="lastRow">
      <w:rPr>
        <w:b/>
        <w:bCs/>
      </w:rPr>
      <w:tblPr/>
      <w:tcPr>
        <w:tcBorders>
          <w:top w:val="double" w:sz="4" w:space="0" w:color="007F91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91" w:themeColor="accent4"/>
          <w:right w:val="single" w:sz="4" w:space="0" w:color="007F91" w:themeColor="accent4"/>
        </w:tcBorders>
      </w:tcPr>
    </w:tblStylePr>
    <w:tblStylePr w:type="band1Horz">
      <w:tblPr/>
      <w:tcPr>
        <w:tcBorders>
          <w:top w:val="single" w:sz="4" w:space="0" w:color="007F91" w:themeColor="accent4"/>
          <w:bottom w:val="single" w:sz="4" w:space="0" w:color="007F91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91" w:themeColor="accent4"/>
          <w:left w:val="nil"/>
        </w:tcBorders>
      </w:tcPr>
    </w:tblStylePr>
    <w:tblStylePr w:type="swCell">
      <w:tblPr/>
      <w:tcPr>
        <w:tcBorders>
          <w:top w:val="double" w:sz="4" w:space="0" w:color="007F91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3DA4BF" w:themeColor="accent5"/>
        <w:left w:val="single" w:sz="4" w:space="0" w:color="3DA4BF" w:themeColor="accent5"/>
        <w:bottom w:val="single" w:sz="4" w:space="0" w:color="3DA4BF" w:themeColor="accent5"/>
        <w:right w:val="single" w:sz="4" w:space="0" w:color="3DA4B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DA4BF" w:themeFill="accent5"/>
      </w:tcPr>
    </w:tblStylePr>
    <w:tblStylePr w:type="lastRow">
      <w:rPr>
        <w:b/>
        <w:bCs/>
      </w:rPr>
      <w:tblPr/>
      <w:tcPr>
        <w:tcBorders>
          <w:top w:val="double" w:sz="4" w:space="0" w:color="3DA4B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DA4BF" w:themeColor="accent5"/>
          <w:right w:val="single" w:sz="4" w:space="0" w:color="3DA4BF" w:themeColor="accent5"/>
        </w:tcBorders>
      </w:tcPr>
    </w:tblStylePr>
    <w:tblStylePr w:type="band1Horz">
      <w:tblPr/>
      <w:tcPr>
        <w:tcBorders>
          <w:top w:val="single" w:sz="4" w:space="0" w:color="3DA4BF" w:themeColor="accent5"/>
          <w:bottom w:val="single" w:sz="4" w:space="0" w:color="3DA4B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DA4BF" w:themeColor="accent5"/>
          <w:left w:val="nil"/>
        </w:tcBorders>
      </w:tcPr>
    </w:tblStylePr>
    <w:tblStylePr w:type="swCell">
      <w:tblPr/>
      <w:tcPr>
        <w:tcBorders>
          <w:top w:val="double" w:sz="4" w:space="0" w:color="3DA4B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E1E1E1" w:themeColor="accent6"/>
        <w:left w:val="single" w:sz="4" w:space="0" w:color="E1E1E1" w:themeColor="accent6"/>
        <w:bottom w:val="single" w:sz="4" w:space="0" w:color="E1E1E1" w:themeColor="accent6"/>
        <w:right w:val="single" w:sz="4" w:space="0" w:color="E1E1E1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1E1E1" w:themeFill="accent6"/>
      </w:tcPr>
    </w:tblStylePr>
    <w:tblStylePr w:type="lastRow">
      <w:rPr>
        <w:b/>
        <w:bCs/>
      </w:rPr>
      <w:tblPr/>
      <w:tcPr>
        <w:tcBorders>
          <w:top w:val="double" w:sz="4" w:space="0" w:color="E1E1E1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1E1E1" w:themeColor="accent6"/>
          <w:right w:val="single" w:sz="4" w:space="0" w:color="E1E1E1" w:themeColor="accent6"/>
        </w:tcBorders>
      </w:tcPr>
    </w:tblStylePr>
    <w:tblStylePr w:type="band1Horz">
      <w:tblPr/>
      <w:tcPr>
        <w:tcBorders>
          <w:top w:val="single" w:sz="4" w:space="0" w:color="E1E1E1" w:themeColor="accent6"/>
          <w:bottom w:val="single" w:sz="4" w:space="0" w:color="E1E1E1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1E1E1" w:themeColor="accent6"/>
          <w:left w:val="nil"/>
        </w:tcBorders>
      </w:tcPr>
    </w:tblStylePr>
    <w:tblStylePr w:type="swCell">
      <w:tblPr/>
      <w:tcPr>
        <w:tcBorders>
          <w:top w:val="double" w:sz="4" w:space="0" w:color="E1E1E1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F9B379" w:themeColor="accent1" w:themeTint="99"/>
        <w:left w:val="single" w:sz="4" w:space="0" w:color="F9B379" w:themeColor="accent1" w:themeTint="99"/>
        <w:bottom w:val="single" w:sz="4" w:space="0" w:color="F9B379" w:themeColor="accent1" w:themeTint="99"/>
        <w:right w:val="single" w:sz="4" w:space="0" w:color="F9B379" w:themeColor="accent1" w:themeTint="99"/>
        <w:insideH w:val="single" w:sz="4" w:space="0" w:color="F9B379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58220" w:themeColor="accent1"/>
          <w:left w:val="single" w:sz="4" w:space="0" w:color="F58220" w:themeColor="accent1"/>
          <w:bottom w:val="single" w:sz="4" w:space="0" w:color="F58220" w:themeColor="accent1"/>
          <w:right w:val="single" w:sz="4" w:space="0" w:color="F58220" w:themeColor="accent1"/>
          <w:insideH w:val="nil"/>
        </w:tcBorders>
        <w:shd w:val="clear" w:color="auto" w:fill="F58220" w:themeFill="accent1"/>
      </w:tcPr>
    </w:tblStylePr>
    <w:tblStylePr w:type="lastRow">
      <w:rPr>
        <w:b/>
        <w:bCs/>
      </w:rPr>
      <w:tblPr/>
      <w:tcPr>
        <w:tcBorders>
          <w:top w:val="double" w:sz="4" w:space="0" w:color="F9B37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2" w:themeFill="accent1" w:themeFillTint="33"/>
      </w:tcPr>
    </w:tblStylePr>
    <w:tblStylePr w:type="band1Horz">
      <w:tblPr/>
      <w:tcPr>
        <w:shd w:val="clear" w:color="auto" w:fill="FDE5D2" w:themeFill="accent1" w:themeFillTint="33"/>
      </w:tcPr>
    </w:tblStylePr>
  </w:style>
  <w:style w:type="table" w:styleId="ListTable4-Accent2">
    <w:name w:val="List Table 4 Accent 2"/>
    <w:basedOn w:val="TableNormal"/>
    <w:uiPriority w:val="49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9A9B9D" w:themeColor="accent2" w:themeTint="99"/>
        <w:left w:val="single" w:sz="4" w:space="0" w:color="9A9B9D" w:themeColor="accent2" w:themeTint="99"/>
        <w:bottom w:val="single" w:sz="4" w:space="0" w:color="9A9B9D" w:themeColor="accent2" w:themeTint="99"/>
        <w:right w:val="single" w:sz="4" w:space="0" w:color="9A9B9D" w:themeColor="accent2" w:themeTint="99"/>
        <w:insideH w:val="single" w:sz="4" w:space="0" w:color="9A9B9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595B" w:themeColor="accent2"/>
          <w:left w:val="single" w:sz="4" w:space="0" w:color="58595B" w:themeColor="accent2"/>
          <w:bottom w:val="single" w:sz="4" w:space="0" w:color="58595B" w:themeColor="accent2"/>
          <w:right w:val="single" w:sz="4" w:space="0" w:color="58595B" w:themeColor="accent2"/>
          <w:insideH w:val="nil"/>
        </w:tcBorders>
        <w:shd w:val="clear" w:color="auto" w:fill="58595B" w:themeFill="accent2"/>
      </w:tcPr>
    </w:tblStylePr>
    <w:tblStylePr w:type="lastRow">
      <w:rPr>
        <w:b/>
        <w:bCs/>
      </w:rPr>
      <w:tblPr/>
      <w:tcPr>
        <w:tcBorders>
          <w:top w:val="double" w:sz="4" w:space="0" w:color="9A9B9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DDDE" w:themeFill="accent2" w:themeFillTint="33"/>
      </w:tcPr>
    </w:tblStylePr>
    <w:tblStylePr w:type="band1Horz">
      <w:tblPr/>
      <w:tcPr>
        <w:shd w:val="clear" w:color="auto" w:fill="DDDDDE" w:themeFill="accent2" w:themeFillTint="33"/>
      </w:tcPr>
    </w:tblStylePr>
  </w:style>
  <w:style w:type="table" w:styleId="ListTable4-Accent3">
    <w:name w:val="List Table 4 Accent 3"/>
    <w:basedOn w:val="TableNormal"/>
    <w:uiPriority w:val="49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666666" w:themeColor="accent3" w:themeTint="99"/>
        <w:left w:val="single" w:sz="4" w:space="0" w:color="666666" w:themeColor="accent3" w:themeTint="99"/>
        <w:bottom w:val="single" w:sz="4" w:space="0" w:color="666666" w:themeColor="accent3" w:themeTint="99"/>
        <w:right w:val="single" w:sz="4" w:space="0" w:color="666666" w:themeColor="accent3" w:themeTint="99"/>
        <w:insideH w:val="single" w:sz="4" w:space="0" w:color="66666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accent3"/>
          <w:left w:val="single" w:sz="4" w:space="0" w:color="000000" w:themeColor="accent3"/>
          <w:bottom w:val="single" w:sz="4" w:space="0" w:color="000000" w:themeColor="accent3"/>
          <w:right w:val="single" w:sz="4" w:space="0" w:color="000000" w:themeColor="accent3"/>
          <w:insideH w:val="nil"/>
        </w:tcBorders>
        <w:shd w:val="clear" w:color="auto" w:fill="000000" w:themeFill="accent3"/>
      </w:tcPr>
    </w:tblStylePr>
    <w:tblStylePr w:type="lastRow">
      <w:rPr>
        <w:b/>
        <w:bCs/>
      </w:rPr>
      <w:tblPr/>
      <w:tcPr>
        <w:tcBorders>
          <w:top w:val="double" w:sz="4" w:space="0" w:color="66666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accent3" w:themeFillTint="33"/>
      </w:tcPr>
    </w:tblStylePr>
    <w:tblStylePr w:type="band1Horz">
      <w:tblPr/>
      <w:tcPr>
        <w:shd w:val="clear" w:color="auto" w:fill="CCCCCC" w:themeFill="accent3" w:themeFillTint="33"/>
      </w:tcPr>
    </w:tblStylePr>
  </w:style>
  <w:style w:type="table" w:styleId="ListTable4-Accent4">
    <w:name w:val="List Table 4 Accent 4"/>
    <w:basedOn w:val="TableNormal"/>
    <w:uiPriority w:val="49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24E3FF" w:themeColor="accent4" w:themeTint="99"/>
        <w:left w:val="single" w:sz="4" w:space="0" w:color="24E3FF" w:themeColor="accent4" w:themeTint="99"/>
        <w:bottom w:val="single" w:sz="4" w:space="0" w:color="24E3FF" w:themeColor="accent4" w:themeTint="99"/>
        <w:right w:val="single" w:sz="4" w:space="0" w:color="24E3FF" w:themeColor="accent4" w:themeTint="99"/>
        <w:insideH w:val="single" w:sz="4" w:space="0" w:color="24E3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91" w:themeColor="accent4"/>
          <w:left w:val="single" w:sz="4" w:space="0" w:color="007F91" w:themeColor="accent4"/>
          <w:bottom w:val="single" w:sz="4" w:space="0" w:color="007F91" w:themeColor="accent4"/>
          <w:right w:val="single" w:sz="4" w:space="0" w:color="007F91" w:themeColor="accent4"/>
          <w:insideH w:val="nil"/>
        </w:tcBorders>
        <w:shd w:val="clear" w:color="auto" w:fill="007F91" w:themeFill="accent4"/>
      </w:tcPr>
    </w:tblStylePr>
    <w:tblStylePr w:type="lastRow">
      <w:rPr>
        <w:b/>
        <w:bCs/>
      </w:rPr>
      <w:tblPr/>
      <w:tcPr>
        <w:tcBorders>
          <w:top w:val="double" w:sz="4" w:space="0" w:color="24E3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F5FF" w:themeFill="accent4" w:themeFillTint="33"/>
      </w:tcPr>
    </w:tblStylePr>
    <w:tblStylePr w:type="band1Horz">
      <w:tblPr/>
      <w:tcPr>
        <w:shd w:val="clear" w:color="auto" w:fill="B6F5FF" w:themeFill="accent4" w:themeFillTint="33"/>
      </w:tcPr>
    </w:tblStylePr>
  </w:style>
  <w:style w:type="table" w:styleId="ListTable4-Accent5">
    <w:name w:val="List Table 4 Accent 5"/>
    <w:basedOn w:val="TableNormal"/>
    <w:uiPriority w:val="49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89C8D9" w:themeColor="accent5" w:themeTint="99"/>
        <w:left w:val="single" w:sz="4" w:space="0" w:color="89C8D9" w:themeColor="accent5" w:themeTint="99"/>
        <w:bottom w:val="single" w:sz="4" w:space="0" w:color="89C8D9" w:themeColor="accent5" w:themeTint="99"/>
        <w:right w:val="single" w:sz="4" w:space="0" w:color="89C8D9" w:themeColor="accent5" w:themeTint="99"/>
        <w:insideH w:val="single" w:sz="4" w:space="0" w:color="89C8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DA4BF" w:themeColor="accent5"/>
          <w:left w:val="single" w:sz="4" w:space="0" w:color="3DA4BF" w:themeColor="accent5"/>
          <w:bottom w:val="single" w:sz="4" w:space="0" w:color="3DA4BF" w:themeColor="accent5"/>
          <w:right w:val="single" w:sz="4" w:space="0" w:color="3DA4BF" w:themeColor="accent5"/>
          <w:insideH w:val="nil"/>
        </w:tcBorders>
        <w:shd w:val="clear" w:color="auto" w:fill="3DA4BF" w:themeFill="accent5"/>
      </w:tcPr>
    </w:tblStylePr>
    <w:tblStylePr w:type="lastRow">
      <w:rPr>
        <w:b/>
        <w:bCs/>
      </w:rPr>
      <w:tblPr/>
      <w:tcPr>
        <w:tcBorders>
          <w:top w:val="double" w:sz="4" w:space="0" w:color="89C8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CF2" w:themeFill="accent5" w:themeFillTint="33"/>
      </w:tcPr>
    </w:tblStylePr>
    <w:tblStylePr w:type="band1Horz">
      <w:tblPr/>
      <w:tcPr>
        <w:shd w:val="clear" w:color="auto" w:fill="D7ECF2" w:themeFill="accent5" w:themeFillTint="33"/>
      </w:tcPr>
    </w:tblStylePr>
  </w:style>
  <w:style w:type="table" w:styleId="ListTable4-Accent6">
    <w:name w:val="List Table 4 Accent 6"/>
    <w:basedOn w:val="TableNormal"/>
    <w:uiPriority w:val="49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EDEDED" w:themeColor="accent6" w:themeTint="99"/>
        <w:left w:val="single" w:sz="4" w:space="0" w:color="EDEDED" w:themeColor="accent6" w:themeTint="99"/>
        <w:bottom w:val="single" w:sz="4" w:space="0" w:color="EDEDED" w:themeColor="accent6" w:themeTint="99"/>
        <w:right w:val="single" w:sz="4" w:space="0" w:color="EDEDED" w:themeColor="accent6" w:themeTint="99"/>
        <w:insideH w:val="single" w:sz="4" w:space="0" w:color="EDEDE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1E1E1" w:themeColor="accent6"/>
          <w:left w:val="single" w:sz="4" w:space="0" w:color="E1E1E1" w:themeColor="accent6"/>
          <w:bottom w:val="single" w:sz="4" w:space="0" w:color="E1E1E1" w:themeColor="accent6"/>
          <w:right w:val="single" w:sz="4" w:space="0" w:color="E1E1E1" w:themeColor="accent6"/>
          <w:insideH w:val="nil"/>
        </w:tcBorders>
        <w:shd w:val="clear" w:color="auto" w:fill="E1E1E1" w:themeFill="accent6"/>
      </w:tcPr>
    </w:tblStylePr>
    <w:tblStylePr w:type="lastRow">
      <w:rPr>
        <w:b/>
        <w:bCs/>
      </w:rPr>
      <w:tblPr/>
      <w:tcPr>
        <w:tcBorders>
          <w:top w:val="double" w:sz="4" w:space="0" w:color="EDEDE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9" w:themeFill="accent6" w:themeFillTint="33"/>
      </w:tcPr>
    </w:tblStylePr>
    <w:tblStylePr w:type="band1Horz">
      <w:tblPr/>
      <w:tcPr>
        <w:shd w:val="clear" w:color="auto" w:fill="F9F9F9" w:themeFill="accent6" w:themeFillTint="33"/>
      </w:tcPr>
    </w:tblStylePr>
  </w:style>
  <w:style w:type="table" w:styleId="ListTable5Dark">
    <w:name w:val="List Table 5 Dark"/>
    <w:basedOn w:val="TableNormal"/>
    <w:uiPriority w:val="50"/>
    <w:semiHidden/>
    <w:rsid w:val="00535E2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semiHidden/>
    <w:rsid w:val="00535E2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58220" w:themeColor="accent1"/>
        <w:left w:val="single" w:sz="24" w:space="0" w:color="F58220" w:themeColor="accent1"/>
        <w:bottom w:val="single" w:sz="24" w:space="0" w:color="F58220" w:themeColor="accent1"/>
        <w:right w:val="single" w:sz="24" w:space="0" w:color="F58220" w:themeColor="accent1"/>
      </w:tblBorders>
    </w:tblPr>
    <w:tcPr>
      <w:shd w:val="clear" w:color="auto" w:fill="F5822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semiHidden/>
    <w:rsid w:val="00535E2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8595B" w:themeColor="accent2"/>
        <w:left w:val="single" w:sz="24" w:space="0" w:color="58595B" w:themeColor="accent2"/>
        <w:bottom w:val="single" w:sz="24" w:space="0" w:color="58595B" w:themeColor="accent2"/>
        <w:right w:val="single" w:sz="24" w:space="0" w:color="58595B" w:themeColor="accent2"/>
      </w:tblBorders>
    </w:tblPr>
    <w:tcPr>
      <w:shd w:val="clear" w:color="auto" w:fill="58595B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semiHidden/>
    <w:rsid w:val="00535E2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accent3"/>
        <w:left w:val="single" w:sz="24" w:space="0" w:color="000000" w:themeColor="accent3"/>
        <w:bottom w:val="single" w:sz="24" w:space="0" w:color="000000" w:themeColor="accent3"/>
        <w:right w:val="single" w:sz="24" w:space="0" w:color="000000" w:themeColor="accent3"/>
      </w:tblBorders>
    </w:tblPr>
    <w:tcPr>
      <w:shd w:val="clear" w:color="auto" w:fill="000000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semiHidden/>
    <w:rsid w:val="00535E2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91" w:themeColor="accent4"/>
        <w:left w:val="single" w:sz="24" w:space="0" w:color="007F91" w:themeColor="accent4"/>
        <w:bottom w:val="single" w:sz="24" w:space="0" w:color="007F91" w:themeColor="accent4"/>
        <w:right w:val="single" w:sz="24" w:space="0" w:color="007F91" w:themeColor="accent4"/>
      </w:tblBorders>
    </w:tblPr>
    <w:tcPr>
      <w:shd w:val="clear" w:color="auto" w:fill="007F91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semiHidden/>
    <w:rsid w:val="00535E2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DA4BF" w:themeColor="accent5"/>
        <w:left w:val="single" w:sz="24" w:space="0" w:color="3DA4BF" w:themeColor="accent5"/>
        <w:bottom w:val="single" w:sz="24" w:space="0" w:color="3DA4BF" w:themeColor="accent5"/>
        <w:right w:val="single" w:sz="24" w:space="0" w:color="3DA4BF" w:themeColor="accent5"/>
      </w:tblBorders>
    </w:tblPr>
    <w:tcPr>
      <w:shd w:val="clear" w:color="auto" w:fill="3DA4B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semiHidden/>
    <w:rsid w:val="00535E2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1E1E1" w:themeColor="accent6"/>
        <w:left w:val="single" w:sz="24" w:space="0" w:color="E1E1E1" w:themeColor="accent6"/>
        <w:bottom w:val="single" w:sz="24" w:space="0" w:color="E1E1E1" w:themeColor="accent6"/>
        <w:right w:val="single" w:sz="24" w:space="0" w:color="E1E1E1" w:themeColor="accent6"/>
      </w:tblBorders>
    </w:tblPr>
    <w:tcPr>
      <w:shd w:val="clear" w:color="auto" w:fill="E1E1E1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semiHidden/>
    <w:rsid w:val="00535E29"/>
    <w:pPr>
      <w:spacing w:line="240" w:lineRule="auto"/>
    </w:pPr>
    <w:rPr>
      <w:color w:val="C65F09" w:themeColor="accent1" w:themeShade="BF"/>
    </w:rPr>
    <w:tblPr>
      <w:tblStyleRowBandSize w:val="1"/>
      <w:tblStyleColBandSize w:val="1"/>
      <w:tblBorders>
        <w:top w:val="single" w:sz="4" w:space="0" w:color="F58220" w:themeColor="accent1"/>
        <w:bottom w:val="single" w:sz="4" w:space="0" w:color="F5822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5822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5822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2" w:themeFill="accent1" w:themeFillTint="33"/>
      </w:tcPr>
    </w:tblStylePr>
    <w:tblStylePr w:type="band1Horz">
      <w:tblPr/>
      <w:tcPr>
        <w:shd w:val="clear" w:color="auto" w:fill="FDE5D2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semiHidden/>
    <w:rsid w:val="00535E29"/>
    <w:pPr>
      <w:spacing w:line="240" w:lineRule="auto"/>
    </w:pPr>
    <w:rPr>
      <w:color w:val="424244" w:themeColor="accent2" w:themeShade="BF"/>
    </w:rPr>
    <w:tblPr>
      <w:tblStyleRowBandSize w:val="1"/>
      <w:tblStyleColBandSize w:val="1"/>
      <w:tblBorders>
        <w:top w:val="single" w:sz="4" w:space="0" w:color="58595B" w:themeColor="accent2"/>
        <w:bottom w:val="single" w:sz="4" w:space="0" w:color="58595B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58595B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58595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DDDE" w:themeFill="accent2" w:themeFillTint="33"/>
      </w:tcPr>
    </w:tblStylePr>
    <w:tblStylePr w:type="band1Horz">
      <w:tblPr/>
      <w:tcPr>
        <w:shd w:val="clear" w:color="auto" w:fill="DDDDDE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semiHidden/>
    <w:rsid w:val="00535E29"/>
    <w:pPr>
      <w:spacing w:line="240" w:lineRule="auto"/>
    </w:pPr>
    <w:rPr>
      <w:color w:val="000000" w:themeColor="accent3" w:themeShade="BF"/>
    </w:rPr>
    <w:tblPr>
      <w:tblStyleRowBandSize w:val="1"/>
      <w:tblStyleColBandSize w:val="1"/>
      <w:tblBorders>
        <w:top w:val="single" w:sz="4" w:space="0" w:color="000000" w:themeColor="accent3"/>
        <w:bottom w:val="single" w:sz="4" w:space="0" w:color="000000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accent3" w:themeFillTint="33"/>
      </w:tcPr>
    </w:tblStylePr>
    <w:tblStylePr w:type="band1Horz">
      <w:tblPr/>
      <w:tcPr>
        <w:shd w:val="clear" w:color="auto" w:fill="CCCCCC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semiHidden/>
    <w:rsid w:val="00535E29"/>
    <w:pPr>
      <w:spacing w:line="240" w:lineRule="auto"/>
    </w:pPr>
    <w:rPr>
      <w:color w:val="005E6C" w:themeColor="accent4" w:themeShade="BF"/>
    </w:rPr>
    <w:tblPr>
      <w:tblStyleRowBandSize w:val="1"/>
      <w:tblStyleColBandSize w:val="1"/>
      <w:tblBorders>
        <w:top w:val="single" w:sz="4" w:space="0" w:color="007F91" w:themeColor="accent4"/>
        <w:bottom w:val="single" w:sz="4" w:space="0" w:color="007F91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7F91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9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F5FF" w:themeFill="accent4" w:themeFillTint="33"/>
      </w:tcPr>
    </w:tblStylePr>
    <w:tblStylePr w:type="band1Horz">
      <w:tblPr/>
      <w:tcPr>
        <w:shd w:val="clear" w:color="auto" w:fill="B6F5F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semiHidden/>
    <w:rsid w:val="00535E29"/>
    <w:pPr>
      <w:spacing w:line="240" w:lineRule="auto"/>
    </w:pPr>
    <w:rPr>
      <w:color w:val="2D7A8E" w:themeColor="accent5" w:themeShade="BF"/>
    </w:rPr>
    <w:tblPr>
      <w:tblStyleRowBandSize w:val="1"/>
      <w:tblStyleColBandSize w:val="1"/>
      <w:tblBorders>
        <w:top w:val="single" w:sz="4" w:space="0" w:color="3DA4BF" w:themeColor="accent5"/>
        <w:bottom w:val="single" w:sz="4" w:space="0" w:color="3DA4B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3DA4B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3DA4B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CF2" w:themeFill="accent5" w:themeFillTint="33"/>
      </w:tcPr>
    </w:tblStylePr>
    <w:tblStylePr w:type="band1Horz">
      <w:tblPr/>
      <w:tcPr>
        <w:shd w:val="clear" w:color="auto" w:fill="D7ECF2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semiHidden/>
    <w:rsid w:val="00535E29"/>
    <w:pPr>
      <w:spacing w:line="240" w:lineRule="auto"/>
    </w:pPr>
    <w:rPr>
      <w:color w:val="A8A8A8" w:themeColor="accent6" w:themeShade="BF"/>
    </w:rPr>
    <w:tblPr>
      <w:tblStyleRowBandSize w:val="1"/>
      <w:tblStyleColBandSize w:val="1"/>
      <w:tblBorders>
        <w:top w:val="single" w:sz="4" w:space="0" w:color="E1E1E1" w:themeColor="accent6"/>
        <w:bottom w:val="single" w:sz="4" w:space="0" w:color="E1E1E1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E1E1E1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E1E1E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9" w:themeFill="accent6" w:themeFillTint="33"/>
      </w:tcPr>
    </w:tblStylePr>
    <w:tblStylePr w:type="band1Horz">
      <w:tblPr/>
      <w:tcPr>
        <w:shd w:val="clear" w:color="auto" w:fill="F9F9F9" w:themeFill="accent6" w:themeFillTint="33"/>
      </w:tcPr>
    </w:tblStylePr>
  </w:style>
  <w:style w:type="table" w:styleId="ListTable7Colorful">
    <w:name w:val="List Table 7 Colorful"/>
    <w:basedOn w:val="TableNormal"/>
    <w:uiPriority w:val="52"/>
    <w:semiHidden/>
    <w:rsid w:val="00535E29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semiHidden/>
    <w:rsid w:val="00535E29"/>
    <w:pPr>
      <w:spacing w:line="240" w:lineRule="auto"/>
    </w:pPr>
    <w:rPr>
      <w:color w:val="C65F09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5822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5822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5822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5822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D2" w:themeFill="accent1" w:themeFillTint="33"/>
      </w:tcPr>
    </w:tblStylePr>
    <w:tblStylePr w:type="band1Horz">
      <w:tblPr/>
      <w:tcPr>
        <w:shd w:val="clear" w:color="auto" w:fill="FDE5D2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semiHidden/>
    <w:rsid w:val="00535E29"/>
    <w:pPr>
      <w:spacing w:line="240" w:lineRule="auto"/>
    </w:pPr>
    <w:rPr>
      <w:color w:val="42424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8595B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8595B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8595B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8595B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DDDDE" w:themeFill="accent2" w:themeFillTint="33"/>
      </w:tcPr>
    </w:tblStylePr>
    <w:tblStylePr w:type="band1Horz">
      <w:tblPr/>
      <w:tcPr>
        <w:shd w:val="clear" w:color="auto" w:fill="DDDDDE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semiHidden/>
    <w:rsid w:val="00535E29"/>
    <w:pPr>
      <w:spacing w:line="240" w:lineRule="auto"/>
    </w:pPr>
    <w:rPr>
      <w:color w:val="00000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accent3" w:themeFillTint="33"/>
      </w:tcPr>
    </w:tblStylePr>
    <w:tblStylePr w:type="band1Horz">
      <w:tblPr/>
      <w:tcPr>
        <w:shd w:val="clear" w:color="auto" w:fill="CCCCCC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semiHidden/>
    <w:rsid w:val="00535E29"/>
    <w:pPr>
      <w:spacing w:line="240" w:lineRule="auto"/>
    </w:pPr>
    <w:rPr>
      <w:color w:val="005E6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91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91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91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91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6F5FF" w:themeFill="accent4" w:themeFillTint="33"/>
      </w:tcPr>
    </w:tblStylePr>
    <w:tblStylePr w:type="band1Horz">
      <w:tblPr/>
      <w:tcPr>
        <w:shd w:val="clear" w:color="auto" w:fill="B6F5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semiHidden/>
    <w:rsid w:val="00535E29"/>
    <w:pPr>
      <w:spacing w:line="240" w:lineRule="auto"/>
    </w:pPr>
    <w:rPr>
      <w:color w:val="2D7A8E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DA4B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DA4B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DA4B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DA4B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7ECF2" w:themeFill="accent5" w:themeFillTint="33"/>
      </w:tcPr>
    </w:tblStylePr>
    <w:tblStylePr w:type="band1Horz">
      <w:tblPr/>
      <w:tcPr>
        <w:shd w:val="clear" w:color="auto" w:fill="D7ECF2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semiHidden/>
    <w:rsid w:val="00535E29"/>
    <w:pPr>
      <w:spacing w:line="240" w:lineRule="auto"/>
    </w:pPr>
    <w:rPr>
      <w:color w:val="A8A8A8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1E1E1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1E1E1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1E1E1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1E1E1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9F9F9" w:themeFill="accent6" w:themeFillTint="33"/>
      </w:tcPr>
    </w:tblStylePr>
    <w:tblStylePr w:type="band1Horz">
      <w:tblPr/>
      <w:tcPr>
        <w:shd w:val="clear" w:color="auto" w:fill="F9F9F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semiHidden/>
    <w:rsid w:val="00535E2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semiHidden/>
    <w:rsid w:val="00535E2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semiHidden/>
    <w:rsid w:val="00535E29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1">
    <w:name w:val="Grid Table 1 Light Accent 1"/>
    <w:basedOn w:val="TableNormal"/>
    <w:uiPriority w:val="46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FBCCA5" w:themeColor="accent1" w:themeTint="66"/>
        <w:left w:val="single" w:sz="4" w:space="0" w:color="FBCCA5" w:themeColor="accent1" w:themeTint="66"/>
        <w:bottom w:val="single" w:sz="4" w:space="0" w:color="FBCCA5" w:themeColor="accent1" w:themeTint="66"/>
        <w:right w:val="single" w:sz="4" w:space="0" w:color="FBCCA5" w:themeColor="accent1" w:themeTint="66"/>
        <w:insideH w:val="single" w:sz="4" w:space="0" w:color="FBCCA5" w:themeColor="accent1" w:themeTint="66"/>
        <w:insideV w:val="single" w:sz="4" w:space="0" w:color="FBCCA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9B379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37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999999" w:themeColor="accent3" w:themeTint="66"/>
        <w:left w:val="single" w:sz="4" w:space="0" w:color="999999" w:themeColor="accent3" w:themeTint="66"/>
        <w:bottom w:val="single" w:sz="4" w:space="0" w:color="999999" w:themeColor="accent3" w:themeTint="66"/>
        <w:right w:val="single" w:sz="4" w:space="0" w:color="999999" w:themeColor="accent3" w:themeTint="66"/>
        <w:insideH w:val="single" w:sz="4" w:space="0" w:color="999999" w:themeColor="accent3" w:themeTint="66"/>
        <w:insideV w:val="single" w:sz="4" w:space="0" w:color="999999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6DECFF" w:themeColor="accent4" w:themeTint="66"/>
        <w:left w:val="single" w:sz="4" w:space="0" w:color="6DECFF" w:themeColor="accent4" w:themeTint="66"/>
        <w:bottom w:val="single" w:sz="4" w:space="0" w:color="6DECFF" w:themeColor="accent4" w:themeTint="66"/>
        <w:right w:val="single" w:sz="4" w:space="0" w:color="6DECFF" w:themeColor="accent4" w:themeTint="66"/>
        <w:insideH w:val="single" w:sz="4" w:space="0" w:color="6DECFF" w:themeColor="accent4" w:themeTint="66"/>
        <w:insideV w:val="single" w:sz="4" w:space="0" w:color="6DEC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24E3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E3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B0DAE6" w:themeColor="accent5" w:themeTint="66"/>
        <w:left w:val="single" w:sz="4" w:space="0" w:color="B0DAE6" w:themeColor="accent5" w:themeTint="66"/>
        <w:bottom w:val="single" w:sz="4" w:space="0" w:color="B0DAE6" w:themeColor="accent5" w:themeTint="66"/>
        <w:right w:val="single" w:sz="4" w:space="0" w:color="B0DAE6" w:themeColor="accent5" w:themeTint="66"/>
        <w:insideH w:val="single" w:sz="4" w:space="0" w:color="B0DAE6" w:themeColor="accent5" w:themeTint="66"/>
        <w:insideV w:val="single" w:sz="4" w:space="0" w:color="B0DAE6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9C8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9C8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F3F3F3" w:themeColor="accent6" w:themeTint="66"/>
        <w:left w:val="single" w:sz="4" w:space="0" w:color="F3F3F3" w:themeColor="accent6" w:themeTint="66"/>
        <w:bottom w:val="single" w:sz="4" w:space="0" w:color="F3F3F3" w:themeColor="accent6" w:themeTint="66"/>
        <w:right w:val="single" w:sz="4" w:space="0" w:color="F3F3F3" w:themeColor="accent6" w:themeTint="66"/>
        <w:insideH w:val="single" w:sz="4" w:space="0" w:color="F3F3F3" w:themeColor="accent6" w:themeTint="66"/>
        <w:insideV w:val="single" w:sz="4" w:space="0" w:color="F3F3F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DEDE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DEDE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BBBCBD" w:themeColor="accent2" w:themeTint="66"/>
        <w:left w:val="single" w:sz="4" w:space="0" w:color="BBBCBD" w:themeColor="accent2" w:themeTint="66"/>
        <w:bottom w:val="single" w:sz="4" w:space="0" w:color="BBBCBD" w:themeColor="accent2" w:themeTint="66"/>
        <w:right w:val="single" w:sz="4" w:space="0" w:color="BBBCBD" w:themeColor="accent2" w:themeTint="66"/>
        <w:insideH w:val="single" w:sz="4" w:space="0" w:color="BBBCBD" w:themeColor="accent2" w:themeTint="66"/>
        <w:insideV w:val="single" w:sz="4" w:space="0" w:color="BBBCBD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A9B9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A9B9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2" w:space="0" w:color="F9B379" w:themeColor="accent1" w:themeTint="99"/>
        <w:bottom w:val="single" w:sz="2" w:space="0" w:color="F9B379" w:themeColor="accent1" w:themeTint="99"/>
        <w:insideH w:val="single" w:sz="2" w:space="0" w:color="F9B379" w:themeColor="accent1" w:themeTint="99"/>
        <w:insideV w:val="single" w:sz="2" w:space="0" w:color="F9B379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B379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379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2" w:themeFill="accent1" w:themeFillTint="33"/>
      </w:tcPr>
    </w:tblStylePr>
    <w:tblStylePr w:type="band1Horz">
      <w:tblPr/>
      <w:tcPr>
        <w:shd w:val="clear" w:color="auto" w:fill="FDE5D2" w:themeFill="accent1" w:themeFillTint="33"/>
      </w:tcPr>
    </w:tblStylePr>
  </w:style>
  <w:style w:type="table" w:styleId="GridTable2-Accent2">
    <w:name w:val="Grid Table 2 Accent 2"/>
    <w:basedOn w:val="TableNormal"/>
    <w:uiPriority w:val="47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2" w:space="0" w:color="9A9B9D" w:themeColor="accent2" w:themeTint="99"/>
        <w:bottom w:val="single" w:sz="2" w:space="0" w:color="9A9B9D" w:themeColor="accent2" w:themeTint="99"/>
        <w:insideH w:val="single" w:sz="2" w:space="0" w:color="9A9B9D" w:themeColor="accent2" w:themeTint="99"/>
        <w:insideV w:val="single" w:sz="2" w:space="0" w:color="9A9B9D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A9B9D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A9B9D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DDDE" w:themeFill="accent2" w:themeFillTint="33"/>
      </w:tcPr>
    </w:tblStylePr>
    <w:tblStylePr w:type="band1Horz">
      <w:tblPr/>
      <w:tcPr>
        <w:shd w:val="clear" w:color="auto" w:fill="DDDDDE" w:themeFill="accent2" w:themeFillTint="33"/>
      </w:tcPr>
    </w:tblStylePr>
  </w:style>
  <w:style w:type="table" w:styleId="GridTable2-Accent3">
    <w:name w:val="Grid Table 2 Accent 3"/>
    <w:basedOn w:val="TableNormal"/>
    <w:uiPriority w:val="47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2" w:space="0" w:color="666666" w:themeColor="accent3" w:themeTint="99"/>
        <w:bottom w:val="single" w:sz="2" w:space="0" w:color="666666" w:themeColor="accent3" w:themeTint="99"/>
        <w:insideH w:val="single" w:sz="2" w:space="0" w:color="666666" w:themeColor="accent3" w:themeTint="99"/>
        <w:insideV w:val="single" w:sz="2" w:space="0" w:color="666666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accent3" w:themeFillTint="33"/>
      </w:tcPr>
    </w:tblStylePr>
    <w:tblStylePr w:type="band1Horz">
      <w:tblPr/>
      <w:tcPr>
        <w:shd w:val="clear" w:color="auto" w:fill="CCCCCC" w:themeFill="accent3" w:themeFillTint="33"/>
      </w:tcPr>
    </w:tblStylePr>
  </w:style>
  <w:style w:type="table" w:styleId="GridTable2-Accent4">
    <w:name w:val="Grid Table 2 Accent 4"/>
    <w:basedOn w:val="TableNormal"/>
    <w:uiPriority w:val="47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2" w:space="0" w:color="24E3FF" w:themeColor="accent4" w:themeTint="99"/>
        <w:bottom w:val="single" w:sz="2" w:space="0" w:color="24E3FF" w:themeColor="accent4" w:themeTint="99"/>
        <w:insideH w:val="single" w:sz="2" w:space="0" w:color="24E3FF" w:themeColor="accent4" w:themeTint="99"/>
        <w:insideV w:val="single" w:sz="2" w:space="0" w:color="24E3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E3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E3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F5FF" w:themeFill="accent4" w:themeFillTint="33"/>
      </w:tcPr>
    </w:tblStylePr>
    <w:tblStylePr w:type="band1Horz">
      <w:tblPr/>
      <w:tcPr>
        <w:shd w:val="clear" w:color="auto" w:fill="B6F5FF" w:themeFill="accent4" w:themeFillTint="33"/>
      </w:tcPr>
    </w:tblStylePr>
  </w:style>
  <w:style w:type="table" w:styleId="GridTable2-Accent5">
    <w:name w:val="Grid Table 2 Accent 5"/>
    <w:basedOn w:val="TableNormal"/>
    <w:uiPriority w:val="47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2" w:space="0" w:color="89C8D9" w:themeColor="accent5" w:themeTint="99"/>
        <w:bottom w:val="single" w:sz="2" w:space="0" w:color="89C8D9" w:themeColor="accent5" w:themeTint="99"/>
        <w:insideH w:val="single" w:sz="2" w:space="0" w:color="89C8D9" w:themeColor="accent5" w:themeTint="99"/>
        <w:insideV w:val="single" w:sz="2" w:space="0" w:color="89C8D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9C8D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9C8D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CF2" w:themeFill="accent5" w:themeFillTint="33"/>
      </w:tcPr>
    </w:tblStylePr>
    <w:tblStylePr w:type="band1Horz">
      <w:tblPr/>
      <w:tcPr>
        <w:shd w:val="clear" w:color="auto" w:fill="D7ECF2" w:themeFill="accent5" w:themeFillTint="33"/>
      </w:tcPr>
    </w:tblStylePr>
  </w:style>
  <w:style w:type="table" w:styleId="GridTable2-Accent6">
    <w:name w:val="Grid Table 2 Accent 6"/>
    <w:basedOn w:val="TableNormal"/>
    <w:uiPriority w:val="47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2" w:space="0" w:color="EDEDED" w:themeColor="accent6" w:themeTint="99"/>
        <w:bottom w:val="single" w:sz="2" w:space="0" w:color="EDEDED" w:themeColor="accent6" w:themeTint="99"/>
        <w:insideH w:val="single" w:sz="2" w:space="0" w:color="EDEDED" w:themeColor="accent6" w:themeTint="99"/>
        <w:insideV w:val="single" w:sz="2" w:space="0" w:color="EDEDE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DEDE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DEDE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9" w:themeFill="accent6" w:themeFillTint="33"/>
      </w:tcPr>
    </w:tblStylePr>
    <w:tblStylePr w:type="band1Horz">
      <w:tblPr/>
      <w:tcPr>
        <w:shd w:val="clear" w:color="auto" w:fill="F9F9F9" w:themeFill="accent6" w:themeFillTint="33"/>
      </w:tcPr>
    </w:tblStylePr>
  </w:style>
  <w:style w:type="table" w:styleId="GridTable3">
    <w:name w:val="Grid Table 3"/>
    <w:basedOn w:val="TableNormal"/>
    <w:uiPriority w:val="48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F9B379" w:themeColor="accent1" w:themeTint="99"/>
        <w:left w:val="single" w:sz="4" w:space="0" w:color="F9B379" w:themeColor="accent1" w:themeTint="99"/>
        <w:bottom w:val="single" w:sz="4" w:space="0" w:color="F9B379" w:themeColor="accent1" w:themeTint="99"/>
        <w:right w:val="single" w:sz="4" w:space="0" w:color="F9B379" w:themeColor="accent1" w:themeTint="99"/>
        <w:insideH w:val="single" w:sz="4" w:space="0" w:color="F9B379" w:themeColor="accent1" w:themeTint="99"/>
        <w:insideV w:val="single" w:sz="4" w:space="0" w:color="F9B379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D2" w:themeFill="accent1" w:themeFillTint="33"/>
      </w:tcPr>
    </w:tblStylePr>
    <w:tblStylePr w:type="band1Horz">
      <w:tblPr/>
      <w:tcPr>
        <w:shd w:val="clear" w:color="auto" w:fill="FDE5D2" w:themeFill="accent1" w:themeFillTint="33"/>
      </w:tcPr>
    </w:tblStylePr>
    <w:tblStylePr w:type="neCell">
      <w:tblPr/>
      <w:tcPr>
        <w:tcBorders>
          <w:bottom w:val="single" w:sz="4" w:space="0" w:color="F9B379" w:themeColor="accent1" w:themeTint="99"/>
        </w:tcBorders>
      </w:tcPr>
    </w:tblStylePr>
    <w:tblStylePr w:type="nwCell">
      <w:tblPr/>
      <w:tcPr>
        <w:tcBorders>
          <w:bottom w:val="single" w:sz="4" w:space="0" w:color="F9B379" w:themeColor="accent1" w:themeTint="99"/>
        </w:tcBorders>
      </w:tcPr>
    </w:tblStylePr>
    <w:tblStylePr w:type="seCell">
      <w:tblPr/>
      <w:tcPr>
        <w:tcBorders>
          <w:top w:val="single" w:sz="4" w:space="0" w:color="F9B379" w:themeColor="accent1" w:themeTint="99"/>
        </w:tcBorders>
      </w:tcPr>
    </w:tblStylePr>
    <w:tblStylePr w:type="swCell">
      <w:tblPr/>
      <w:tcPr>
        <w:tcBorders>
          <w:top w:val="single" w:sz="4" w:space="0" w:color="F9B379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9A9B9D" w:themeColor="accent2" w:themeTint="99"/>
        <w:left w:val="single" w:sz="4" w:space="0" w:color="9A9B9D" w:themeColor="accent2" w:themeTint="99"/>
        <w:bottom w:val="single" w:sz="4" w:space="0" w:color="9A9B9D" w:themeColor="accent2" w:themeTint="99"/>
        <w:right w:val="single" w:sz="4" w:space="0" w:color="9A9B9D" w:themeColor="accent2" w:themeTint="99"/>
        <w:insideH w:val="single" w:sz="4" w:space="0" w:color="9A9B9D" w:themeColor="accent2" w:themeTint="99"/>
        <w:insideV w:val="single" w:sz="4" w:space="0" w:color="9A9B9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DDDE" w:themeFill="accent2" w:themeFillTint="33"/>
      </w:tcPr>
    </w:tblStylePr>
    <w:tblStylePr w:type="band1Horz">
      <w:tblPr/>
      <w:tcPr>
        <w:shd w:val="clear" w:color="auto" w:fill="DDDDDE" w:themeFill="accent2" w:themeFillTint="33"/>
      </w:tcPr>
    </w:tblStylePr>
    <w:tblStylePr w:type="neCell">
      <w:tblPr/>
      <w:tcPr>
        <w:tcBorders>
          <w:bottom w:val="single" w:sz="4" w:space="0" w:color="9A9B9D" w:themeColor="accent2" w:themeTint="99"/>
        </w:tcBorders>
      </w:tcPr>
    </w:tblStylePr>
    <w:tblStylePr w:type="nwCell">
      <w:tblPr/>
      <w:tcPr>
        <w:tcBorders>
          <w:bottom w:val="single" w:sz="4" w:space="0" w:color="9A9B9D" w:themeColor="accent2" w:themeTint="99"/>
        </w:tcBorders>
      </w:tcPr>
    </w:tblStylePr>
    <w:tblStylePr w:type="seCell">
      <w:tblPr/>
      <w:tcPr>
        <w:tcBorders>
          <w:top w:val="single" w:sz="4" w:space="0" w:color="9A9B9D" w:themeColor="accent2" w:themeTint="99"/>
        </w:tcBorders>
      </w:tcPr>
    </w:tblStylePr>
    <w:tblStylePr w:type="swCell">
      <w:tblPr/>
      <w:tcPr>
        <w:tcBorders>
          <w:top w:val="single" w:sz="4" w:space="0" w:color="9A9B9D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666666" w:themeColor="accent3" w:themeTint="99"/>
        <w:left w:val="single" w:sz="4" w:space="0" w:color="666666" w:themeColor="accent3" w:themeTint="99"/>
        <w:bottom w:val="single" w:sz="4" w:space="0" w:color="666666" w:themeColor="accent3" w:themeTint="99"/>
        <w:right w:val="single" w:sz="4" w:space="0" w:color="666666" w:themeColor="accent3" w:themeTint="99"/>
        <w:insideH w:val="single" w:sz="4" w:space="0" w:color="666666" w:themeColor="accent3" w:themeTint="99"/>
        <w:insideV w:val="single" w:sz="4" w:space="0" w:color="66666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accent3" w:themeFillTint="33"/>
      </w:tcPr>
    </w:tblStylePr>
    <w:tblStylePr w:type="band1Horz">
      <w:tblPr/>
      <w:tcPr>
        <w:shd w:val="clear" w:color="auto" w:fill="CCCCCC" w:themeFill="accent3" w:themeFillTint="33"/>
      </w:tcPr>
    </w:tblStylePr>
    <w:tblStylePr w:type="neCell">
      <w:tblPr/>
      <w:tcPr>
        <w:tcBorders>
          <w:bottom w:val="single" w:sz="4" w:space="0" w:color="666666" w:themeColor="accent3" w:themeTint="99"/>
        </w:tcBorders>
      </w:tcPr>
    </w:tblStylePr>
    <w:tblStylePr w:type="nwCell">
      <w:tblPr/>
      <w:tcPr>
        <w:tcBorders>
          <w:bottom w:val="single" w:sz="4" w:space="0" w:color="666666" w:themeColor="accent3" w:themeTint="99"/>
        </w:tcBorders>
      </w:tcPr>
    </w:tblStylePr>
    <w:tblStylePr w:type="seCell">
      <w:tblPr/>
      <w:tcPr>
        <w:tcBorders>
          <w:top w:val="single" w:sz="4" w:space="0" w:color="666666" w:themeColor="accent3" w:themeTint="99"/>
        </w:tcBorders>
      </w:tcPr>
    </w:tblStylePr>
    <w:tblStylePr w:type="swCell">
      <w:tblPr/>
      <w:tcPr>
        <w:tcBorders>
          <w:top w:val="single" w:sz="4" w:space="0" w:color="666666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24E3FF" w:themeColor="accent4" w:themeTint="99"/>
        <w:left w:val="single" w:sz="4" w:space="0" w:color="24E3FF" w:themeColor="accent4" w:themeTint="99"/>
        <w:bottom w:val="single" w:sz="4" w:space="0" w:color="24E3FF" w:themeColor="accent4" w:themeTint="99"/>
        <w:right w:val="single" w:sz="4" w:space="0" w:color="24E3FF" w:themeColor="accent4" w:themeTint="99"/>
        <w:insideH w:val="single" w:sz="4" w:space="0" w:color="24E3FF" w:themeColor="accent4" w:themeTint="99"/>
        <w:insideV w:val="single" w:sz="4" w:space="0" w:color="24E3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6F5FF" w:themeFill="accent4" w:themeFillTint="33"/>
      </w:tcPr>
    </w:tblStylePr>
    <w:tblStylePr w:type="band1Horz">
      <w:tblPr/>
      <w:tcPr>
        <w:shd w:val="clear" w:color="auto" w:fill="B6F5FF" w:themeFill="accent4" w:themeFillTint="33"/>
      </w:tcPr>
    </w:tblStylePr>
    <w:tblStylePr w:type="neCell">
      <w:tblPr/>
      <w:tcPr>
        <w:tcBorders>
          <w:bottom w:val="single" w:sz="4" w:space="0" w:color="24E3FF" w:themeColor="accent4" w:themeTint="99"/>
        </w:tcBorders>
      </w:tcPr>
    </w:tblStylePr>
    <w:tblStylePr w:type="nwCell">
      <w:tblPr/>
      <w:tcPr>
        <w:tcBorders>
          <w:bottom w:val="single" w:sz="4" w:space="0" w:color="24E3FF" w:themeColor="accent4" w:themeTint="99"/>
        </w:tcBorders>
      </w:tcPr>
    </w:tblStylePr>
    <w:tblStylePr w:type="seCell">
      <w:tblPr/>
      <w:tcPr>
        <w:tcBorders>
          <w:top w:val="single" w:sz="4" w:space="0" w:color="24E3FF" w:themeColor="accent4" w:themeTint="99"/>
        </w:tcBorders>
      </w:tcPr>
    </w:tblStylePr>
    <w:tblStylePr w:type="swCell">
      <w:tblPr/>
      <w:tcPr>
        <w:tcBorders>
          <w:top w:val="single" w:sz="4" w:space="0" w:color="24E3F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89C8D9" w:themeColor="accent5" w:themeTint="99"/>
        <w:left w:val="single" w:sz="4" w:space="0" w:color="89C8D9" w:themeColor="accent5" w:themeTint="99"/>
        <w:bottom w:val="single" w:sz="4" w:space="0" w:color="89C8D9" w:themeColor="accent5" w:themeTint="99"/>
        <w:right w:val="single" w:sz="4" w:space="0" w:color="89C8D9" w:themeColor="accent5" w:themeTint="99"/>
        <w:insideH w:val="single" w:sz="4" w:space="0" w:color="89C8D9" w:themeColor="accent5" w:themeTint="99"/>
        <w:insideV w:val="single" w:sz="4" w:space="0" w:color="89C8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CF2" w:themeFill="accent5" w:themeFillTint="33"/>
      </w:tcPr>
    </w:tblStylePr>
    <w:tblStylePr w:type="band1Horz">
      <w:tblPr/>
      <w:tcPr>
        <w:shd w:val="clear" w:color="auto" w:fill="D7ECF2" w:themeFill="accent5" w:themeFillTint="33"/>
      </w:tcPr>
    </w:tblStylePr>
    <w:tblStylePr w:type="neCell">
      <w:tblPr/>
      <w:tcPr>
        <w:tcBorders>
          <w:bottom w:val="single" w:sz="4" w:space="0" w:color="89C8D9" w:themeColor="accent5" w:themeTint="99"/>
        </w:tcBorders>
      </w:tcPr>
    </w:tblStylePr>
    <w:tblStylePr w:type="nwCell">
      <w:tblPr/>
      <w:tcPr>
        <w:tcBorders>
          <w:bottom w:val="single" w:sz="4" w:space="0" w:color="89C8D9" w:themeColor="accent5" w:themeTint="99"/>
        </w:tcBorders>
      </w:tcPr>
    </w:tblStylePr>
    <w:tblStylePr w:type="seCell">
      <w:tblPr/>
      <w:tcPr>
        <w:tcBorders>
          <w:top w:val="single" w:sz="4" w:space="0" w:color="89C8D9" w:themeColor="accent5" w:themeTint="99"/>
        </w:tcBorders>
      </w:tcPr>
    </w:tblStylePr>
    <w:tblStylePr w:type="swCell">
      <w:tblPr/>
      <w:tcPr>
        <w:tcBorders>
          <w:top w:val="single" w:sz="4" w:space="0" w:color="89C8D9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EDEDED" w:themeColor="accent6" w:themeTint="99"/>
        <w:left w:val="single" w:sz="4" w:space="0" w:color="EDEDED" w:themeColor="accent6" w:themeTint="99"/>
        <w:bottom w:val="single" w:sz="4" w:space="0" w:color="EDEDED" w:themeColor="accent6" w:themeTint="99"/>
        <w:right w:val="single" w:sz="4" w:space="0" w:color="EDEDED" w:themeColor="accent6" w:themeTint="99"/>
        <w:insideH w:val="single" w:sz="4" w:space="0" w:color="EDEDED" w:themeColor="accent6" w:themeTint="99"/>
        <w:insideV w:val="single" w:sz="4" w:space="0" w:color="EDEDE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9F9" w:themeFill="accent6" w:themeFillTint="33"/>
      </w:tcPr>
    </w:tblStylePr>
    <w:tblStylePr w:type="band1Horz">
      <w:tblPr/>
      <w:tcPr>
        <w:shd w:val="clear" w:color="auto" w:fill="F9F9F9" w:themeFill="accent6" w:themeFillTint="33"/>
      </w:tcPr>
    </w:tblStylePr>
    <w:tblStylePr w:type="neCell">
      <w:tblPr/>
      <w:tcPr>
        <w:tcBorders>
          <w:bottom w:val="single" w:sz="4" w:space="0" w:color="EDEDED" w:themeColor="accent6" w:themeTint="99"/>
        </w:tcBorders>
      </w:tcPr>
    </w:tblStylePr>
    <w:tblStylePr w:type="nwCell">
      <w:tblPr/>
      <w:tcPr>
        <w:tcBorders>
          <w:bottom w:val="single" w:sz="4" w:space="0" w:color="EDEDED" w:themeColor="accent6" w:themeTint="99"/>
        </w:tcBorders>
      </w:tcPr>
    </w:tblStylePr>
    <w:tblStylePr w:type="seCell">
      <w:tblPr/>
      <w:tcPr>
        <w:tcBorders>
          <w:top w:val="single" w:sz="4" w:space="0" w:color="EDEDED" w:themeColor="accent6" w:themeTint="99"/>
        </w:tcBorders>
      </w:tcPr>
    </w:tblStylePr>
    <w:tblStylePr w:type="swCell">
      <w:tblPr/>
      <w:tcPr>
        <w:tcBorders>
          <w:top w:val="single" w:sz="4" w:space="0" w:color="EDEDED" w:themeColor="accent6" w:themeTint="99"/>
        </w:tcBorders>
      </w:tcPr>
    </w:tblStylePr>
  </w:style>
  <w:style w:type="table" w:styleId="GridTable4">
    <w:name w:val="Grid Table 4"/>
    <w:basedOn w:val="TableNormal"/>
    <w:uiPriority w:val="49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F9B379" w:themeColor="accent1" w:themeTint="99"/>
        <w:left w:val="single" w:sz="4" w:space="0" w:color="F9B379" w:themeColor="accent1" w:themeTint="99"/>
        <w:bottom w:val="single" w:sz="4" w:space="0" w:color="F9B379" w:themeColor="accent1" w:themeTint="99"/>
        <w:right w:val="single" w:sz="4" w:space="0" w:color="F9B379" w:themeColor="accent1" w:themeTint="99"/>
        <w:insideH w:val="single" w:sz="4" w:space="0" w:color="F9B379" w:themeColor="accent1" w:themeTint="99"/>
        <w:insideV w:val="single" w:sz="4" w:space="0" w:color="F9B379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58220" w:themeColor="accent1"/>
          <w:left w:val="single" w:sz="4" w:space="0" w:color="F58220" w:themeColor="accent1"/>
          <w:bottom w:val="single" w:sz="4" w:space="0" w:color="F58220" w:themeColor="accent1"/>
          <w:right w:val="single" w:sz="4" w:space="0" w:color="F58220" w:themeColor="accent1"/>
          <w:insideH w:val="nil"/>
          <w:insideV w:val="nil"/>
        </w:tcBorders>
        <w:shd w:val="clear" w:color="auto" w:fill="F58220" w:themeFill="accent1"/>
      </w:tcPr>
    </w:tblStylePr>
    <w:tblStylePr w:type="lastRow">
      <w:rPr>
        <w:b/>
        <w:bCs/>
      </w:rPr>
      <w:tblPr/>
      <w:tcPr>
        <w:tcBorders>
          <w:top w:val="double" w:sz="4" w:space="0" w:color="F5822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2" w:themeFill="accent1" w:themeFillTint="33"/>
      </w:tcPr>
    </w:tblStylePr>
    <w:tblStylePr w:type="band1Horz">
      <w:tblPr/>
      <w:tcPr>
        <w:shd w:val="clear" w:color="auto" w:fill="FDE5D2" w:themeFill="accent1" w:themeFillTint="33"/>
      </w:tcPr>
    </w:tblStylePr>
  </w:style>
  <w:style w:type="table" w:styleId="GridTable4-Accent2">
    <w:name w:val="Grid Table 4 Accent 2"/>
    <w:basedOn w:val="TableNormal"/>
    <w:uiPriority w:val="49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9A9B9D" w:themeColor="accent2" w:themeTint="99"/>
        <w:left w:val="single" w:sz="4" w:space="0" w:color="9A9B9D" w:themeColor="accent2" w:themeTint="99"/>
        <w:bottom w:val="single" w:sz="4" w:space="0" w:color="9A9B9D" w:themeColor="accent2" w:themeTint="99"/>
        <w:right w:val="single" w:sz="4" w:space="0" w:color="9A9B9D" w:themeColor="accent2" w:themeTint="99"/>
        <w:insideH w:val="single" w:sz="4" w:space="0" w:color="9A9B9D" w:themeColor="accent2" w:themeTint="99"/>
        <w:insideV w:val="single" w:sz="4" w:space="0" w:color="9A9B9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595B" w:themeColor="accent2"/>
          <w:left w:val="single" w:sz="4" w:space="0" w:color="58595B" w:themeColor="accent2"/>
          <w:bottom w:val="single" w:sz="4" w:space="0" w:color="58595B" w:themeColor="accent2"/>
          <w:right w:val="single" w:sz="4" w:space="0" w:color="58595B" w:themeColor="accent2"/>
          <w:insideH w:val="nil"/>
          <w:insideV w:val="nil"/>
        </w:tcBorders>
        <w:shd w:val="clear" w:color="auto" w:fill="58595B" w:themeFill="accent2"/>
      </w:tcPr>
    </w:tblStylePr>
    <w:tblStylePr w:type="lastRow">
      <w:rPr>
        <w:b/>
        <w:bCs/>
      </w:rPr>
      <w:tblPr/>
      <w:tcPr>
        <w:tcBorders>
          <w:top w:val="double" w:sz="4" w:space="0" w:color="58595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DDDE" w:themeFill="accent2" w:themeFillTint="33"/>
      </w:tcPr>
    </w:tblStylePr>
    <w:tblStylePr w:type="band1Horz">
      <w:tblPr/>
      <w:tcPr>
        <w:shd w:val="clear" w:color="auto" w:fill="DDDDDE" w:themeFill="accent2" w:themeFillTint="33"/>
      </w:tcPr>
    </w:tblStylePr>
  </w:style>
  <w:style w:type="table" w:styleId="GridTable4-Accent3">
    <w:name w:val="Grid Table 4 Accent 3"/>
    <w:basedOn w:val="TableNormal"/>
    <w:uiPriority w:val="49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666666" w:themeColor="accent3" w:themeTint="99"/>
        <w:left w:val="single" w:sz="4" w:space="0" w:color="666666" w:themeColor="accent3" w:themeTint="99"/>
        <w:bottom w:val="single" w:sz="4" w:space="0" w:color="666666" w:themeColor="accent3" w:themeTint="99"/>
        <w:right w:val="single" w:sz="4" w:space="0" w:color="666666" w:themeColor="accent3" w:themeTint="99"/>
        <w:insideH w:val="single" w:sz="4" w:space="0" w:color="666666" w:themeColor="accent3" w:themeTint="99"/>
        <w:insideV w:val="single" w:sz="4" w:space="0" w:color="66666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accent3"/>
          <w:left w:val="single" w:sz="4" w:space="0" w:color="000000" w:themeColor="accent3"/>
          <w:bottom w:val="single" w:sz="4" w:space="0" w:color="000000" w:themeColor="accent3"/>
          <w:right w:val="single" w:sz="4" w:space="0" w:color="000000" w:themeColor="accent3"/>
          <w:insideH w:val="nil"/>
          <w:insideV w:val="nil"/>
        </w:tcBorders>
        <w:shd w:val="clear" w:color="auto" w:fill="000000" w:themeFill="accent3"/>
      </w:tcPr>
    </w:tblStylePr>
    <w:tblStylePr w:type="lastRow">
      <w:rPr>
        <w:b/>
        <w:bCs/>
      </w:rPr>
      <w:tblPr/>
      <w:tcPr>
        <w:tcBorders>
          <w:top w:val="double" w:sz="4" w:space="0" w:color="0000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accent3" w:themeFillTint="33"/>
      </w:tcPr>
    </w:tblStylePr>
    <w:tblStylePr w:type="band1Horz">
      <w:tblPr/>
      <w:tcPr>
        <w:shd w:val="clear" w:color="auto" w:fill="CCCCCC" w:themeFill="accent3" w:themeFillTint="33"/>
      </w:tcPr>
    </w:tblStylePr>
  </w:style>
  <w:style w:type="table" w:styleId="GridTable4-Accent4">
    <w:name w:val="Grid Table 4 Accent 4"/>
    <w:basedOn w:val="TableNormal"/>
    <w:uiPriority w:val="49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24E3FF" w:themeColor="accent4" w:themeTint="99"/>
        <w:left w:val="single" w:sz="4" w:space="0" w:color="24E3FF" w:themeColor="accent4" w:themeTint="99"/>
        <w:bottom w:val="single" w:sz="4" w:space="0" w:color="24E3FF" w:themeColor="accent4" w:themeTint="99"/>
        <w:right w:val="single" w:sz="4" w:space="0" w:color="24E3FF" w:themeColor="accent4" w:themeTint="99"/>
        <w:insideH w:val="single" w:sz="4" w:space="0" w:color="24E3FF" w:themeColor="accent4" w:themeTint="99"/>
        <w:insideV w:val="single" w:sz="4" w:space="0" w:color="24E3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91" w:themeColor="accent4"/>
          <w:left w:val="single" w:sz="4" w:space="0" w:color="007F91" w:themeColor="accent4"/>
          <w:bottom w:val="single" w:sz="4" w:space="0" w:color="007F91" w:themeColor="accent4"/>
          <w:right w:val="single" w:sz="4" w:space="0" w:color="007F91" w:themeColor="accent4"/>
          <w:insideH w:val="nil"/>
          <w:insideV w:val="nil"/>
        </w:tcBorders>
        <w:shd w:val="clear" w:color="auto" w:fill="007F91" w:themeFill="accent4"/>
      </w:tcPr>
    </w:tblStylePr>
    <w:tblStylePr w:type="lastRow">
      <w:rPr>
        <w:b/>
        <w:bCs/>
      </w:rPr>
      <w:tblPr/>
      <w:tcPr>
        <w:tcBorders>
          <w:top w:val="double" w:sz="4" w:space="0" w:color="007F9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F5FF" w:themeFill="accent4" w:themeFillTint="33"/>
      </w:tcPr>
    </w:tblStylePr>
    <w:tblStylePr w:type="band1Horz">
      <w:tblPr/>
      <w:tcPr>
        <w:shd w:val="clear" w:color="auto" w:fill="B6F5FF" w:themeFill="accent4" w:themeFillTint="33"/>
      </w:tcPr>
    </w:tblStylePr>
  </w:style>
  <w:style w:type="table" w:styleId="GridTable4-Accent5">
    <w:name w:val="Grid Table 4 Accent 5"/>
    <w:basedOn w:val="TableNormal"/>
    <w:uiPriority w:val="49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89C8D9" w:themeColor="accent5" w:themeTint="99"/>
        <w:left w:val="single" w:sz="4" w:space="0" w:color="89C8D9" w:themeColor="accent5" w:themeTint="99"/>
        <w:bottom w:val="single" w:sz="4" w:space="0" w:color="89C8D9" w:themeColor="accent5" w:themeTint="99"/>
        <w:right w:val="single" w:sz="4" w:space="0" w:color="89C8D9" w:themeColor="accent5" w:themeTint="99"/>
        <w:insideH w:val="single" w:sz="4" w:space="0" w:color="89C8D9" w:themeColor="accent5" w:themeTint="99"/>
        <w:insideV w:val="single" w:sz="4" w:space="0" w:color="89C8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DA4BF" w:themeColor="accent5"/>
          <w:left w:val="single" w:sz="4" w:space="0" w:color="3DA4BF" w:themeColor="accent5"/>
          <w:bottom w:val="single" w:sz="4" w:space="0" w:color="3DA4BF" w:themeColor="accent5"/>
          <w:right w:val="single" w:sz="4" w:space="0" w:color="3DA4BF" w:themeColor="accent5"/>
          <w:insideH w:val="nil"/>
          <w:insideV w:val="nil"/>
        </w:tcBorders>
        <w:shd w:val="clear" w:color="auto" w:fill="3DA4BF" w:themeFill="accent5"/>
      </w:tcPr>
    </w:tblStylePr>
    <w:tblStylePr w:type="lastRow">
      <w:rPr>
        <w:b/>
        <w:bCs/>
      </w:rPr>
      <w:tblPr/>
      <w:tcPr>
        <w:tcBorders>
          <w:top w:val="double" w:sz="4" w:space="0" w:color="3DA4B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CF2" w:themeFill="accent5" w:themeFillTint="33"/>
      </w:tcPr>
    </w:tblStylePr>
    <w:tblStylePr w:type="band1Horz">
      <w:tblPr/>
      <w:tcPr>
        <w:shd w:val="clear" w:color="auto" w:fill="D7ECF2" w:themeFill="accent5" w:themeFillTint="33"/>
      </w:tcPr>
    </w:tblStylePr>
  </w:style>
  <w:style w:type="table" w:styleId="GridTable4-Accent6">
    <w:name w:val="Grid Table 4 Accent 6"/>
    <w:basedOn w:val="TableNormal"/>
    <w:uiPriority w:val="49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EDEDED" w:themeColor="accent6" w:themeTint="99"/>
        <w:left w:val="single" w:sz="4" w:space="0" w:color="EDEDED" w:themeColor="accent6" w:themeTint="99"/>
        <w:bottom w:val="single" w:sz="4" w:space="0" w:color="EDEDED" w:themeColor="accent6" w:themeTint="99"/>
        <w:right w:val="single" w:sz="4" w:space="0" w:color="EDEDED" w:themeColor="accent6" w:themeTint="99"/>
        <w:insideH w:val="single" w:sz="4" w:space="0" w:color="EDEDED" w:themeColor="accent6" w:themeTint="99"/>
        <w:insideV w:val="single" w:sz="4" w:space="0" w:color="EDEDE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1E1E1" w:themeColor="accent6"/>
          <w:left w:val="single" w:sz="4" w:space="0" w:color="E1E1E1" w:themeColor="accent6"/>
          <w:bottom w:val="single" w:sz="4" w:space="0" w:color="E1E1E1" w:themeColor="accent6"/>
          <w:right w:val="single" w:sz="4" w:space="0" w:color="E1E1E1" w:themeColor="accent6"/>
          <w:insideH w:val="nil"/>
          <w:insideV w:val="nil"/>
        </w:tcBorders>
        <w:shd w:val="clear" w:color="auto" w:fill="E1E1E1" w:themeFill="accent6"/>
      </w:tcPr>
    </w:tblStylePr>
    <w:tblStylePr w:type="lastRow">
      <w:rPr>
        <w:b/>
        <w:bCs/>
      </w:rPr>
      <w:tblPr/>
      <w:tcPr>
        <w:tcBorders>
          <w:top w:val="double" w:sz="4" w:space="0" w:color="E1E1E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9" w:themeFill="accent6" w:themeFillTint="33"/>
      </w:tcPr>
    </w:tblStylePr>
    <w:tblStylePr w:type="band1Horz">
      <w:tblPr/>
      <w:tcPr>
        <w:shd w:val="clear" w:color="auto" w:fill="F9F9F9" w:themeFill="accent6" w:themeFillTint="33"/>
      </w:tcPr>
    </w:tblStylePr>
  </w:style>
  <w:style w:type="table" w:styleId="GridTable5Dark">
    <w:name w:val="Grid Table 5 Dark"/>
    <w:basedOn w:val="TableNormal"/>
    <w:uiPriority w:val="50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5D2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5822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5822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5822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58220" w:themeFill="accent1"/>
      </w:tcPr>
    </w:tblStylePr>
    <w:tblStylePr w:type="band1Vert">
      <w:tblPr/>
      <w:tcPr>
        <w:shd w:val="clear" w:color="auto" w:fill="FBCCA5" w:themeFill="accent1" w:themeFillTint="66"/>
      </w:tcPr>
    </w:tblStylePr>
    <w:tblStylePr w:type="band1Horz">
      <w:tblPr/>
      <w:tcPr>
        <w:shd w:val="clear" w:color="auto" w:fill="FBCCA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DDDE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8595B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8595B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8595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8595B" w:themeFill="accent2"/>
      </w:tcPr>
    </w:tblStylePr>
    <w:tblStylePr w:type="band1Vert">
      <w:tblPr/>
      <w:tcPr>
        <w:shd w:val="clear" w:color="auto" w:fill="BBBCBD" w:themeFill="accent2" w:themeFillTint="66"/>
      </w:tcPr>
    </w:tblStylePr>
    <w:tblStylePr w:type="band1Horz">
      <w:tblPr/>
      <w:tcPr>
        <w:shd w:val="clear" w:color="auto" w:fill="BBBCBD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accent3"/>
      </w:tcPr>
    </w:tblStylePr>
    <w:tblStylePr w:type="band1Vert">
      <w:tblPr/>
      <w:tcPr>
        <w:shd w:val="clear" w:color="auto" w:fill="999999" w:themeFill="accent3" w:themeFillTint="66"/>
      </w:tcPr>
    </w:tblStylePr>
    <w:tblStylePr w:type="band1Horz">
      <w:tblPr/>
      <w:tcPr>
        <w:shd w:val="clear" w:color="auto" w:fill="999999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6F5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91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91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91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91" w:themeFill="accent4"/>
      </w:tcPr>
    </w:tblStylePr>
    <w:tblStylePr w:type="band1Vert">
      <w:tblPr/>
      <w:tcPr>
        <w:shd w:val="clear" w:color="auto" w:fill="6DECFF" w:themeFill="accent4" w:themeFillTint="66"/>
      </w:tcPr>
    </w:tblStylePr>
    <w:tblStylePr w:type="band1Horz">
      <w:tblPr/>
      <w:tcPr>
        <w:shd w:val="clear" w:color="auto" w:fill="6DECF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CF2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DA4B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DA4B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DA4B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DA4BF" w:themeFill="accent5"/>
      </w:tcPr>
    </w:tblStylePr>
    <w:tblStylePr w:type="band1Vert">
      <w:tblPr/>
      <w:tcPr>
        <w:shd w:val="clear" w:color="auto" w:fill="B0DAE6" w:themeFill="accent5" w:themeFillTint="66"/>
      </w:tcPr>
    </w:tblStylePr>
    <w:tblStylePr w:type="band1Horz">
      <w:tblPr/>
      <w:tcPr>
        <w:shd w:val="clear" w:color="auto" w:fill="B0DAE6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9F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1E1E1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1E1E1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1E1E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1E1E1" w:themeFill="accent6"/>
      </w:tcPr>
    </w:tblStylePr>
    <w:tblStylePr w:type="band1Vert">
      <w:tblPr/>
      <w:tcPr>
        <w:shd w:val="clear" w:color="auto" w:fill="F3F3F3" w:themeFill="accent6" w:themeFillTint="66"/>
      </w:tcPr>
    </w:tblStylePr>
    <w:tblStylePr w:type="band1Horz">
      <w:tblPr/>
      <w:tcPr>
        <w:shd w:val="clear" w:color="auto" w:fill="F3F3F3" w:themeFill="accent6" w:themeFillTint="66"/>
      </w:tcPr>
    </w:tblStylePr>
  </w:style>
  <w:style w:type="table" w:styleId="GridTable6Colorful">
    <w:name w:val="Grid Table 6 Colorful"/>
    <w:basedOn w:val="TableNormal"/>
    <w:uiPriority w:val="51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semiHidden/>
    <w:rsid w:val="00535E29"/>
    <w:pPr>
      <w:spacing w:line="240" w:lineRule="auto"/>
    </w:pPr>
    <w:rPr>
      <w:color w:val="C65F09" w:themeColor="accent1" w:themeShade="BF"/>
    </w:rPr>
    <w:tblPr>
      <w:tblStyleRowBandSize w:val="1"/>
      <w:tblStyleColBandSize w:val="1"/>
      <w:tblBorders>
        <w:top w:val="single" w:sz="4" w:space="0" w:color="F9B379" w:themeColor="accent1" w:themeTint="99"/>
        <w:left w:val="single" w:sz="4" w:space="0" w:color="F9B379" w:themeColor="accent1" w:themeTint="99"/>
        <w:bottom w:val="single" w:sz="4" w:space="0" w:color="F9B379" w:themeColor="accent1" w:themeTint="99"/>
        <w:right w:val="single" w:sz="4" w:space="0" w:color="F9B379" w:themeColor="accent1" w:themeTint="99"/>
        <w:insideH w:val="single" w:sz="4" w:space="0" w:color="F9B379" w:themeColor="accent1" w:themeTint="99"/>
        <w:insideV w:val="single" w:sz="4" w:space="0" w:color="F9B379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9B379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37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2" w:themeFill="accent1" w:themeFillTint="33"/>
      </w:tcPr>
    </w:tblStylePr>
    <w:tblStylePr w:type="band1Horz">
      <w:tblPr/>
      <w:tcPr>
        <w:shd w:val="clear" w:color="auto" w:fill="FDE5D2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semiHidden/>
    <w:rsid w:val="00535E29"/>
    <w:pPr>
      <w:spacing w:line="240" w:lineRule="auto"/>
    </w:pPr>
    <w:rPr>
      <w:color w:val="424244" w:themeColor="accent2" w:themeShade="BF"/>
    </w:rPr>
    <w:tblPr>
      <w:tblStyleRowBandSize w:val="1"/>
      <w:tblStyleColBandSize w:val="1"/>
      <w:tblBorders>
        <w:top w:val="single" w:sz="4" w:space="0" w:color="9A9B9D" w:themeColor="accent2" w:themeTint="99"/>
        <w:left w:val="single" w:sz="4" w:space="0" w:color="9A9B9D" w:themeColor="accent2" w:themeTint="99"/>
        <w:bottom w:val="single" w:sz="4" w:space="0" w:color="9A9B9D" w:themeColor="accent2" w:themeTint="99"/>
        <w:right w:val="single" w:sz="4" w:space="0" w:color="9A9B9D" w:themeColor="accent2" w:themeTint="99"/>
        <w:insideH w:val="single" w:sz="4" w:space="0" w:color="9A9B9D" w:themeColor="accent2" w:themeTint="99"/>
        <w:insideV w:val="single" w:sz="4" w:space="0" w:color="9A9B9D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A9B9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A9B9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DDDE" w:themeFill="accent2" w:themeFillTint="33"/>
      </w:tcPr>
    </w:tblStylePr>
    <w:tblStylePr w:type="band1Horz">
      <w:tblPr/>
      <w:tcPr>
        <w:shd w:val="clear" w:color="auto" w:fill="DDDDDE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semiHidden/>
    <w:rsid w:val="00535E29"/>
    <w:pPr>
      <w:spacing w:line="240" w:lineRule="auto"/>
    </w:pPr>
    <w:rPr>
      <w:color w:val="000000" w:themeColor="accent3" w:themeShade="BF"/>
    </w:rPr>
    <w:tblPr>
      <w:tblStyleRowBandSize w:val="1"/>
      <w:tblStyleColBandSize w:val="1"/>
      <w:tblBorders>
        <w:top w:val="single" w:sz="4" w:space="0" w:color="666666" w:themeColor="accent3" w:themeTint="99"/>
        <w:left w:val="single" w:sz="4" w:space="0" w:color="666666" w:themeColor="accent3" w:themeTint="99"/>
        <w:bottom w:val="single" w:sz="4" w:space="0" w:color="666666" w:themeColor="accent3" w:themeTint="99"/>
        <w:right w:val="single" w:sz="4" w:space="0" w:color="666666" w:themeColor="accent3" w:themeTint="99"/>
        <w:insideH w:val="single" w:sz="4" w:space="0" w:color="666666" w:themeColor="accent3" w:themeTint="99"/>
        <w:insideV w:val="single" w:sz="4" w:space="0" w:color="666666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accent3" w:themeFillTint="33"/>
      </w:tcPr>
    </w:tblStylePr>
    <w:tblStylePr w:type="band1Horz">
      <w:tblPr/>
      <w:tcPr>
        <w:shd w:val="clear" w:color="auto" w:fill="CCCCCC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semiHidden/>
    <w:rsid w:val="00535E29"/>
    <w:pPr>
      <w:spacing w:line="240" w:lineRule="auto"/>
    </w:pPr>
    <w:rPr>
      <w:color w:val="005E6C" w:themeColor="accent4" w:themeShade="BF"/>
    </w:rPr>
    <w:tblPr>
      <w:tblStyleRowBandSize w:val="1"/>
      <w:tblStyleColBandSize w:val="1"/>
      <w:tblBorders>
        <w:top w:val="single" w:sz="4" w:space="0" w:color="24E3FF" w:themeColor="accent4" w:themeTint="99"/>
        <w:left w:val="single" w:sz="4" w:space="0" w:color="24E3FF" w:themeColor="accent4" w:themeTint="99"/>
        <w:bottom w:val="single" w:sz="4" w:space="0" w:color="24E3FF" w:themeColor="accent4" w:themeTint="99"/>
        <w:right w:val="single" w:sz="4" w:space="0" w:color="24E3FF" w:themeColor="accent4" w:themeTint="99"/>
        <w:insideH w:val="single" w:sz="4" w:space="0" w:color="24E3FF" w:themeColor="accent4" w:themeTint="99"/>
        <w:insideV w:val="single" w:sz="4" w:space="0" w:color="24E3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24E3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E3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F5FF" w:themeFill="accent4" w:themeFillTint="33"/>
      </w:tcPr>
    </w:tblStylePr>
    <w:tblStylePr w:type="band1Horz">
      <w:tblPr/>
      <w:tcPr>
        <w:shd w:val="clear" w:color="auto" w:fill="B6F5F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semiHidden/>
    <w:rsid w:val="00535E29"/>
    <w:pPr>
      <w:spacing w:line="240" w:lineRule="auto"/>
    </w:pPr>
    <w:rPr>
      <w:color w:val="2D7A8E" w:themeColor="accent5" w:themeShade="BF"/>
    </w:rPr>
    <w:tblPr>
      <w:tblStyleRowBandSize w:val="1"/>
      <w:tblStyleColBandSize w:val="1"/>
      <w:tblBorders>
        <w:top w:val="single" w:sz="4" w:space="0" w:color="89C8D9" w:themeColor="accent5" w:themeTint="99"/>
        <w:left w:val="single" w:sz="4" w:space="0" w:color="89C8D9" w:themeColor="accent5" w:themeTint="99"/>
        <w:bottom w:val="single" w:sz="4" w:space="0" w:color="89C8D9" w:themeColor="accent5" w:themeTint="99"/>
        <w:right w:val="single" w:sz="4" w:space="0" w:color="89C8D9" w:themeColor="accent5" w:themeTint="99"/>
        <w:insideH w:val="single" w:sz="4" w:space="0" w:color="89C8D9" w:themeColor="accent5" w:themeTint="99"/>
        <w:insideV w:val="single" w:sz="4" w:space="0" w:color="89C8D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9C8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9C8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CF2" w:themeFill="accent5" w:themeFillTint="33"/>
      </w:tcPr>
    </w:tblStylePr>
    <w:tblStylePr w:type="band1Horz">
      <w:tblPr/>
      <w:tcPr>
        <w:shd w:val="clear" w:color="auto" w:fill="D7ECF2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semiHidden/>
    <w:rsid w:val="00535E29"/>
    <w:pPr>
      <w:spacing w:line="240" w:lineRule="auto"/>
    </w:pPr>
    <w:rPr>
      <w:color w:val="A8A8A8" w:themeColor="accent6" w:themeShade="BF"/>
    </w:rPr>
    <w:tblPr>
      <w:tblStyleRowBandSize w:val="1"/>
      <w:tblStyleColBandSize w:val="1"/>
      <w:tblBorders>
        <w:top w:val="single" w:sz="4" w:space="0" w:color="EDEDED" w:themeColor="accent6" w:themeTint="99"/>
        <w:left w:val="single" w:sz="4" w:space="0" w:color="EDEDED" w:themeColor="accent6" w:themeTint="99"/>
        <w:bottom w:val="single" w:sz="4" w:space="0" w:color="EDEDED" w:themeColor="accent6" w:themeTint="99"/>
        <w:right w:val="single" w:sz="4" w:space="0" w:color="EDEDED" w:themeColor="accent6" w:themeTint="99"/>
        <w:insideH w:val="single" w:sz="4" w:space="0" w:color="EDEDED" w:themeColor="accent6" w:themeTint="99"/>
        <w:insideV w:val="single" w:sz="4" w:space="0" w:color="EDEDE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DEDE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DEDE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9" w:themeFill="accent6" w:themeFillTint="33"/>
      </w:tcPr>
    </w:tblStylePr>
    <w:tblStylePr w:type="band1Horz">
      <w:tblPr/>
      <w:tcPr>
        <w:shd w:val="clear" w:color="auto" w:fill="F9F9F9" w:themeFill="accent6" w:themeFillTint="33"/>
      </w:tcPr>
    </w:tblStylePr>
  </w:style>
  <w:style w:type="table" w:styleId="GridTable7Colorful">
    <w:name w:val="Grid Table 7 Colorful"/>
    <w:basedOn w:val="TableNormal"/>
    <w:uiPriority w:val="52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semiHidden/>
    <w:rsid w:val="00535E29"/>
    <w:pPr>
      <w:spacing w:line="240" w:lineRule="auto"/>
    </w:pPr>
    <w:rPr>
      <w:color w:val="C65F09" w:themeColor="accent1" w:themeShade="BF"/>
    </w:rPr>
    <w:tblPr>
      <w:tblStyleRowBandSize w:val="1"/>
      <w:tblStyleColBandSize w:val="1"/>
      <w:tblBorders>
        <w:top w:val="single" w:sz="4" w:space="0" w:color="F9B379" w:themeColor="accent1" w:themeTint="99"/>
        <w:left w:val="single" w:sz="4" w:space="0" w:color="F9B379" w:themeColor="accent1" w:themeTint="99"/>
        <w:bottom w:val="single" w:sz="4" w:space="0" w:color="F9B379" w:themeColor="accent1" w:themeTint="99"/>
        <w:right w:val="single" w:sz="4" w:space="0" w:color="F9B379" w:themeColor="accent1" w:themeTint="99"/>
        <w:insideH w:val="single" w:sz="4" w:space="0" w:color="F9B379" w:themeColor="accent1" w:themeTint="99"/>
        <w:insideV w:val="single" w:sz="4" w:space="0" w:color="F9B379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D2" w:themeFill="accent1" w:themeFillTint="33"/>
      </w:tcPr>
    </w:tblStylePr>
    <w:tblStylePr w:type="band1Horz">
      <w:tblPr/>
      <w:tcPr>
        <w:shd w:val="clear" w:color="auto" w:fill="FDE5D2" w:themeFill="accent1" w:themeFillTint="33"/>
      </w:tcPr>
    </w:tblStylePr>
    <w:tblStylePr w:type="neCell">
      <w:tblPr/>
      <w:tcPr>
        <w:tcBorders>
          <w:bottom w:val="single" w:sz="4" w:space="0" w:color="F9B379" w:themeColor="accent1" w:themeTint="99"/>
        </w:tcBorders>
      </w:tcPr>
    </w:tblStylePr>
    <w:tblStylePr w:type="nwCell">
      <w:tblPr/>
      <w:tcPr>
        <w:tcBorders>
          <w:bottom w:val="single" w:sz="4" w:space="0" w:color="F9B379" w:themeColor="accent1" w:themeTint="99"/>
        </w:tcBorders>
      </w:tcPr>
    </w:tblStylePr>
    <w:tblStylePr w:type="seCell">
      <w:tblPr/>
      <w:tcPr>
        <w:tcBorders>
          <w:top w:val="single" w:sz="4" w:space="0" w:color="F9B379" w:themeColor="accent1" w:themeTint="99"/>
        </w:tcBorders>
      </w:tcPr>
    </w:tblStylePr>
    <w:tblStylePr w:type="swCell">
      <w:tblPr/>
      <w:tcPr>
        <w:tcBorders>
          <w:top w:val="single" w:sz="4" w:space="0" w:color="F9B379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semiHidden/>
    <w:rsid w:val="00535E29"/>
    <w:pPr>
      <w:spacing w:line="240" w:lineRule="auto"/>
    </w:pPr>
    <w:rPr>
      <w:color w:val="424244" w:themeColor="accent2" w:themeShade="BF"/>
    </w:rPr>
    <w:tblPr>
      <w:tblStyleRowBandSize w:val="1"/>
      <w:tblStyleColBandSize w:val="1"/>
      <w:tblBorders>
        <w:top w:val="single" w:sz="4" w:space="0" w:color="9A9B9D" w:themeColor="accent2" w:themeTint="99"/>
        <w:left w:val="single" w:sz="4" w:space="0" w:color="9A9B9D" w:themeColor="accent2" w:themeTint="99"/>
        <w:bottom w:val="single" w:sz="4" w:space="0" w:color="9A9B9D" w:themeColor="accent2" w:themeTint="99"/>
        <w:right w:val="single" w:sz="4" w:space="0" w:color="9A9B9D" w:themeColor="accent2" w:themeTint="99"/>
        <w:insideH w:val="single" w:sz="4" w:space="0" w:color="9A9B9D" w:themeColor="accent2" w:themeTint="99"/>
        <w:insideV w:val="single" w:sz="4" w:space="0" w:color="9A9B9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DDDE" w:themeFill="accent2" w:themeFillTint="33"/>
      </w:tcPr>
    </w:tblStylePr>
    <w:tblStylePr w:type="band1Horz">
      <w:tblPr/>
      <w:tcPr>
        <w:shd w:val="clear" w:color="auto" w:fill="DDDDDE" w:themeFill="accent2" w:themeFillTint="33"/>
      </w:tcPr>
    </w:tblStylePr>
    <w:tblStylePr w:type="neCell">
      <w:tblPr/>
      <w:tcPr>
        <w:tcBorders>
          <w:bottom w:val="single" w:sz="4" w:space="0" w:color="9A9B9D" w:themeColor="accent2" w:themeTint="99"/>
        </w:tcBorders>
      </w:tcPr>
    </w:tblStylePr>
    <w:tblStylePr w:type="nwCell">
      <w:tblPr/>
      <w:tcPr>
        <w:tcBorders>
          <w:bottom w:val="single" w:sz="4" w:space="0" w:color="9A9B9D" w:themeColor="accent2" w:themeTint="99"/>
        </w:tcBorders>
      </w:tcPr>
    </w:tblStylePr>
    <w:tblStylePr w:type="seCell">
      <w:tblPr/>
      <w:tcPr>
        <w:tcBorders>
          <w:top w:val="single" w:sz="4" w:space="0" w:color="9A9B9D" w:themeColor="accent2" w:themeTint="99"/>
        </w:tcBorders>
      </w:tcPr>
    </w:tblStylePr>
    <w:tblStylePr w:type="swCell">
      <w:tblPr/>
      <w:tcPr>
        <w:tcBorders>
          <w:top w:val="single" w:sz="4" w:space="0" w:color="9A9B9D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semiHidden/>
    <w:rsid w:val="00535E29"/>
    <w:pPr>
      <w:spacing w:line="240" w:lineRule="auto"/>
    </w:pPr>
    <w:rPr>
      <w:color w:val="000000" w:themeColor="accent3" w:themeShade="BF"/>
    </w:rPr>
    <w:tblPr>
      <w:tblStyleRowBandSize w:val="1"/>
      <w:tblStyleColBandSize w:val="1"/>
      <w:tblBorders>
        <w:top w:val="single" w:sz="4" w:space="0" w:color="666666" w:themeColor="accent3" w:themeTint="99"/>
        <w:left w:val="single" w:sz="4" w:space="0" w:color="666666" w:themeColor="accent3" w:themeTint="99"/>
        <w:bottom w:val="single" w:sz="4" w:space="0" w:color="666666" w:themeColor="accent3" w:themeTint="99"/>
        <w:right w:val="single" w:sz="4" w:space="0" w:color="666666" w:themeColor="accent3" w:themeTint="99"/>
        <w:insideH w:val="single" w:sz="4" w:space="0" w:color="666666" w:themeColor="accent3" w:themeTint="99"/>
        <w:insideV w:val="single" w:sz="4" w:space="0" w:color="66666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accent3" w:themeFillTint="33"/>
      </w:tcPr>
    </w:tblStylePr>
    <w:tblStylePr w:type="band1Horz">
      <w:tblPr/>
      <w:tcPr>
        <w:shd w:val="clear" w:color="auto" w:fill="CCCCCC" w:themeFill="accent3" w:themeFillTint="33"/>
      </w:tcPr>
    </w:tblStylePr>
    <w:tblStylePr w:type="neCell">
      <w:tblPr/>
      <w:tcPr>
        <w:tcBorders>
          <w:bottom w:val="single" w:sz="4" w:space="0" w:color="666666" w:themeColor="accent3" w:themeTint="99"/>
        </w:tcBorders>
      </w:tcPr>
    </w:tblStylePr>
    <w:tblStylePr w:type="nwCell">
      <w:tblPr/>
      <w:tcPr>
        <w:tcBorders>
          <w:bottom w:val="single" w:sz="4" w:space="0" w:color="666666" w:themeColor="accent3" w:themeTint="99"/>
        </w:tcBorders>
      </w:tcPr>
    </w:tblStylePr>
    <w:tblStylePr w:type="seCell">
      <w:tblPr/>
      <w:tcPr>
        <w:tcBorders>
          <w:top w:val="single" w:sz="4" w:space="0" w:color="666666" w:themeColor="accent3" w:themeTint="99"/>
        </w:tcBorders>
      </w:tcPr>
    </w:tblStylePr>
    <w:tblStylePr w:type="swCell">
      <w:tblPr/>
      <w:tcPr>
        <w:tcBorders>
          <w:top w:val="single" w:sz="4" w:space="0" w:color="666666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semiHidden/>
    <w:rsid w:val="00535E29"/>
    <w:pPr>
      <w:spacing w:line="240" w:lineRule="auto"/>
    </w:pPr>
    <w:rPr>
      <w:color w:val="005E6C" w:themeColor="accent4" w:themeShade="BF"/>
    </w:rPr>
    <w:tblPr>
      <w:tblStyleRowBandSize w:val="1"/>
      <w:tblStyleColBandSize w:val="1"/>
      <w:tblBorders>
        <w:top w:val="single" w:sz="4" w:space="0" w:color="24E3FF" w:themeColor="accent4" w:themeTint="99"/>
        <w:left w:val="single" w:sz="4" w:space="0" w:color="24E3FF" w:themeColor="accent4" w:themeTint="99"/>
        <w:bottom w:val="single" w:sz="4" w:space="0" w:color="24E3FF" w:themeColor="accent4" w:themeTint="99"/>
        <w:right w:val="single" w:sz="4" w:space="0" w:color="24E3FF" w:themeColor="accent4" w:themeTint="99"/>
        <w:insideH w:val="single" w:sz="4" w:space="0" w:color="24E3FF" w:themeColor="accent4" w:themeTint="99"/>
        <w:insideV w:val="single" w:sz="4" w:space="0" w:color="24E3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6F5FF" w:themeFill="accent4" w:themeFillTint="33"/>
      </w:tcPr>
    </w:tblStylePr>
    <w:tblStylePr w:type="band1Horz">
      <w:tblPr/>
      <w:tcPr>
        <w:shd w:val="clear" w:color="auto" w:fill="B6F5FF" w:themeFill="accent4" w:themeFillTint="33"/>
      </w:tcPr>
    </w:tblStylePr>
    <w:tblStylePr w:type="neCell">
      <w:tblPr/>
      <w:tcPr>
        <w:tcBorders>
          <w:bottom w:val="single" w:sz="4" w:space="0" w:color="24E3FF" w:themeColor="accent4" w:themeTint="99"/>
        </w:tcBorders>
      </w:tcPr>
    </w:tblStylePr>
    <w:tblStylePr w:type="nwCell">
      <w:tblPr/>
      <w:tcPr>
        <w:tcBorders>
          <w:bottom w:val="single" w:sz="4" w:space="0" w:color="24E3FF" w:themeColor="accent4" w:themeTint="99"/>
        </w:tcBorders>
      </w:tcPr>
    </w:tblStylePr>
    <w:tblStylePr w:type="seCell">
      <w:tblPr/>
      <w:tcPr>
        <w:tcBorders>
          <w:top w:val="single" w:sz="4" w:space="0" w:color="24E3FF" w:themeColor="accent4" w:themeTint="99"/>
        </w:tcBorders>
      </w:tcPr>
    </w:tblStylePr>
    <w:tblStylePr w:type="swCell">
      <w:tblPr/>
      <w:tcPr>
        <w:tcBorders>
          <w:top w:val="single" w:sz="4" w:space="0" w:color="24E3F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semiHidden/>
    <w:rsid w:val="00535E29"/>
    <w:pPr>
      <w:spacing w:line="240" w:lineRule="auto"/>
    </w:pPr>
    <w:rPr>
      <w:color w:val="2D7A8E" w:themeColor="accent5" w:themeShade="BF"/>
    </w:rPr>
    <w:tblPr>
      <w:tblStyleRowBandSize w:val="1"/>
      <w:tblStyleColBandSize w:val="1"/>
      <w:tblBorders>
        <w:top w:val="single" w:sz="4" w:space="0" w:color="89C8D9" w:themeColor="accent5" w:themeTint="99"/>
        <w:left w:val="single" w:sz="4" w:space="0" w:color="89C8D9" w:themeColor="accent5" w:themeTint="99"/>
        <w:bottom w:val="single" w:sz="4" w:space="0" w:color="89C8D9" w:themeColor="accent5" w:themeTint="99"/>
        <w:right w:val="single" w:sz="4" w:space="0" w:color="89C8D9" w:themeColor="accent5" w:themeTint="99"/>
        <w:insideH w:val="single" w:sz="4" w:space="0" w:color="89C8D9" w:themeColor="accent5" w:themeTint="99"/>
        <w:insideV w:val="single" w:sz="4" w:space="0" w:color="89C8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CF2" w:themeFill="accent5" w:themeFillTint="33"/>
      </w:tcPr>
    </w:tblStylePr>
    <w:tblStylePr w:type="band1Horz">
      <w:tblPr/>
      <w:tcPr>
        <w:shd w:val="clear" w:color="auto" w:fill="D7ECF2" w:themeFill="accent5" w:themeFillTint="33"/>
      </w:tcPr>
    </w:tblStylePr>
    <w:tblStylePr w:type="neCell">
      <w:tblPr/>
      <w:tcPr>
        <w:tcBorders>
          <w:bottom w:val="single" w:sz="4" w:space="0" w:color="89C8D9" w:themeColor="accent5" w:themeTint="99"/>
        </w:tcBorders>
      </w:tcPr>
    </w:tblStylePr>
    <w:tblStylePr w:type="nwCell">
      <w:tblPr/>
      <w:tcPr>
        <w:tcBorders>
          <w:bottom w:val="single" w:sz="4" w:space="0" w:color="89C8D9" w:themeColor="accent5" w:themeTint="99"/>
        </w:tcBorders>
      </w:tcPr>
    </w:tblStylePr>
    <w:tblStylePr w:type="seCell">
      <w:tblPr/>
      <w:tcPr>
        <w:tcBorders>
          <w:top w:val="single" w:sz="4" w:space="0" w:color="89C8D9" w:themeColor="accent5" w:themeTint="99"/>
        </w:tcBorders>
      </w:tcPr>
    </w:tblStylePr>
    <w:tblStylePr w:type="swCell">
      <w:tblPr/>
      <w:tcPr>
        <w:tcBorders>
          <w:top w:val="single" w:sz="4" w:space="0" w:color="89C8D9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semiHidden/>
    <w:rsid w:val="00535E29"/>
    <w:pPr>
      <w:spacing w:line="240" w:lineRule="auto"/>
    </w:pPr>
    <w:rPr>
      <w:color w:val="A8A8A8" w:themeColor="accent6" w:themeShade="BF"/>
    </w:rPr>
    <w:tblPr>
      <w:tblStyleRowBandSize w:val="1"/>
      <w:tblStyleColBandSize w:val="1"/>
      <w:tblBorders>
        <w:top w:val="single" w:sz="4" w:space="0" w:color="EDEDED" w:themeColor="accent6" w:themeTint="99"/>
        <w:left w:val="single" w:sz="4" w:space="0" w:color="EDEDED" w:themeColor="accent6" w:themeTint="99"/>
        <w:bottom w:val="single" w:sz="4" w:space="0" w:color="EDEDED" w:themeColor="accent6" w:themeTint="99"/>
        <w:right w:val="single" w:sz="4" w:space="0" w:color="EDEDED" w:themeColor="accent6" w:themeTint="99"/>
        <w:insideH w:val="single" w:sz="4" w:space="0" w:color="EDEDED" w:themeColor="accent6" w:themeTint="99"/>
        <w:insideV w:val="single" w:sz="4" w:space="0" w:color="EDEDE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9F9" w:themeFill="accent6" w:themeFillTint="33"/>
      </w:tcPr>
    </w:tblStylePr>
    <w:tblStylePr w:type="band1Horz">
      <w:tblPr/>
      <w:tcPr>
        <w:shd w:val="clear" w:color="auto" w:fill="F9F9F9" w:themeFill="accent6" w:themeFillTint="33"/>
      </w:tcPr>
    </w:tblStylePr>
    <w:tblStylePr w:type="neCell">
      <w:tblPr/>
      <w:tcPr>
        <w:tcBorders>
          <w:bottom w:val="single" w:sz="4" w:space="0" w:color="EDEDED" w:themeColor="accent6" w:themeTint="99"/>
        </w:tcBorders>
      </w:tcPr>
    </w:tblStylePr>
    <w:tblStylePr w:type="nwCell">
      <w:tblPr/>
      <w:tcPr>
        <w:tcBorders>
          <w:bottom w:val="single" w:sz="4" w:space="0" w:color="EDEDED" w:themeColor="accent6" w:themeTint="99"/>
        </w:tcBorders>
      </w:tcPr>
    </w:tblStylePr>
    <w:tblStylePr w:type="seCell">
      <w:tblPr/>
      <w:tcPr>
        <w:tcBorders>
          <w:top w:val="single" w:sz="4" w:space="0" w:color="EDEDED" w:themeColor="accent6" w:themeTint="99"/>
        </w:tcBorders>
      </w:tcPr>
    </w:tblStylePr>
    <w:tblStylePr w:type="swCell">
      <w:tblPr/>
      <w:tcPr>
        <w:tcBorders>
          <w:top w:val="single" w:sz="4" w:space="0" w:color="EDEDED" w:themeColor="accent6" w:themeTint="99"/>
        </w:tcBorders>
      </w:tcPr>
    </w:tblStylePr>
  </w:style>
  <w:style w:type="table" w:styleId="GridTable1Light">
    <w:name w:val="Grid Table 1 Light"/>
    <w:basedOn w:val="TableNormal"/>
    <w:uiPriority w:val="46"/>
    <w:semiHidden/>
    <w:rsid w:val="00535E29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semiHidden/>
    <w:rsid w:val="00535E29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InleidingOrdina">
    <w:name w:val="Inleiding Ordina"/>
    <w:basedOn w:val="ZsysbasisOrdina"/>
    <w:next w:val="BasistekstOrdina"/>
    <w:uiPriority w:val="4"/>
    <w:rsid w:val="00210D00"/>
    <w:pPr>
      <w:spacing w:line="320" w:lineRule="atLeast"/>
    </w:pPr>
    <w:rPr>
      <w:sz w:val="24"/>
    </w:rPr>
  </w:style>
  <w:style w:type="paragraph" w:customStyle="1" w:styleId="TabeltiteloranjeOrdina">
    <w:name w:val="Tabeltitel oranje Ordina"/>
    <w:basedOn w:val="ZsysbasistabeltekstOrdina"/>
    <w:next w:val="BasistekstOrdina"/>
    <w:uiPriority w:val="4"/>
    <w:rsid w:val="00D5149A"/>
    <w:pPr>
      <w:pBdr>
        <w:top w:val="single" w:sz="2" w:space="3" w:color="F58220" w:themeColor="accent1"/>
        <w:left w:val="single" w:sz="2" w:space="2" w:color="F58220" w:themeColor="accent1"/>
        <w:bottom w:val="single" w:sz="2" w:space="1" w:color="F58220" w:themeColor="accent1"/>
        <w:right w:val="single" w:sz="2" w:space="2" w:color="F58220" w:themeColor="accent1"/>
      </w:pBdr>
      <w:shd w:val="clear" w:color="auto" w:fill="F58220" w:themeFill="accent1"/>
    </w:pPr>
    <w:rPr>
      <w:rFonts w:ascii="Roboto" w:hAnsi="Roboto"/>
      <w:b/>
      <w:color w:val="FFFFFF" w:themeColor="background1"/>
    </w:rPr>
  </w:style>
  <w:style w:type="paragraph" w:customStyle="1" w:styleId="TabeltitelblauwOrdina">
    <w:name w:val="Tabeltitel blauw Ordina"/>
    <w:basedOn w:val="ZsysbasistabeltekstOrdina"/>
    <w:next w:val="BasistekstOrdina"/>
    <w:rsid w:val="00BF4BA3"/>
    <w:pPr>
      <w:pBdr>
        <w:top w:val="single" w:sz="2" w:space="3" w:color="007F91" w:themeColor="accent4"/>
        <w:left w:val="single" w:sz="2" w:space="2" w:color="007F91" w:themeColor="accent4"/>
        <w:bottom w:val="single" w:sz="2" w:space="1" w:color="007F91" w:themeColor="accent4"/>
        <w:right w:val="single" w:sz="2" w:space="2" w:color="007F91" w:themeColor="accent4"/>
      </w:pBdr>
      <w:shd w:val="clear" w:color="auto" w:fill="007F91" w:themeFill="accent4"/>
    </w:pPr>
    <w:rPr>
      <w:rFonts w:ascii="Roboto" w:hAnsi="Roboto"/>
      <w:b/>
      <w:color w:val="FFFFFF" w:themeColor="background1"/>
    </w:rPr>
  </w:style>
  <w:style w:type="paragraph" w:customStyle="1" w:styleId="Kop4zondernummerOrdina">
    <w:name w:val="Kop 4 zonder nummer Ordina"/>
    <w:basedOn w:val="ZsysbasisOrdina"/>
    <w:next w:val="BasistekstOrdina"/>
    <w:uiPriority w:val="4"/>
    <w:rsid w:val="004D3DC9"/>
    <w:pPr>
      <w:keepNext/>
      <w:keepLines/>
      <w:spacing w:before="520" w:after="280" w:line="340" w:lineRule="atLeast"/>
    </w:pPr>
    <w:rPr>
      <w:rFonts w:ascii="Roboto" w:hAnsi="Roboto"/>
      <w:b/>
      <w:bCs/>
      <w:color w:val="58595B" w:themeColor="accent2"/>
      <w:sz w:val="22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B2B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571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3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3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9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0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onicframework.com/docs/api/infinite-scroll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onicons.com/vb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ionicframework.com/docs/api/avata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onicframework.com/docs/api/refreshe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leuren Ordina PP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F58220"/>
      </a:accent1>
      <a:accent2>
        <a:srgbClr val="58595B"/>
      </a:accent2>
      <a:accent3>
        <a:srgbClr val="000000"/>
      </a:accent3>
      <a:accent4>
        <a:srgbClr val="007F91"/>
      </a:accent4>
      <a:accent5>
        <a:srgbClr val="3DA4BF"/>
      </a:accent5>
      <a:accent6>
        <a:srgbClr val="E1E1E1"/>
      </a:accent6>
      <a:hlink>
        <a:srgbClr val="000000"/>
      </a:hlink>
      <a:folHlink>
        <a:srgbClr val="000000"/>
      </a:folHlink>
    </a:clrScheme>
    <a:fontScheme name="Lettertypen Ordina PP">
      <a:majorFont>
        <a:latin typeface="Roboto Condensed Light"/>
        <a:ea typeface=""/>
        <a:cs typeface=""/>
      </a:majorFont>
      <a:minorFont>
        <a:latin typeface="Roboto Light"/>
        <a:ea typeface=""/>
        <a:cs typeface="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69E88E-C25E-4990-8F43-B2A0336D29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79</Words>
  <Characters>440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Cutsem, Sam</dc:creator>
  <cp:keywords/>
  <dc:description/>
  <cp:lastModifiedBy>Van Cutsem, Sam</cp:lastModifiedBy>
  <cp:revision>1</cp:revision>
  <cp:lastPrinted>2020-03-12T12:27:00Z</cp:lastPrinted>
  <dcterms:created xsi:type="dcterms:W3CDTF">2020-10-07T15:44:00Z</dcterms:created>
  <dcterms:modified xsi:type="dcterms:W3CDTF">2020-10-07T15:52:00Z</dcterms:modified>
</cp:coreProperties>
</file>